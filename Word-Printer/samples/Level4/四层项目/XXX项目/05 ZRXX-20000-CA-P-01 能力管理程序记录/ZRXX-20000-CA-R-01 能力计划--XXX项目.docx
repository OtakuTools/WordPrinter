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743" w:rsidRPr="00CC6743" w:rsidRDefault="00CC6743" w:rsidP="00CC6743">
      <w:pPr>
        <w:jc w:val="center"/>
        <w:rPr>
          <w:rFonts w:ascii="幼圆" w:eastAsia="幼圆" w:hAnsi="宋体" w:hint="eastAsia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C6743" w:rsidRPr="00CC6743" w:rsidRDefault="00CC6743" w:rsidP="00CC6743">
      <w:pPr>
        <w:jc w:val="center"/>
        <w:rPr>
          <w:rFonts w:ascii="幼圆" w:eastAsia="幼圆" w:hAnsi="宋体" w:hint="eastAsia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C6743" w:rsidRPr="00B378DF" w:rsidRDefault="00CC6743" w:rsidP="00CC6743">
      <w:pPr>
        <w:jc w:val="center"/>
        <w:rPr>
          <w:rFonts w:ascii="幼圆" w:eastAsia="幼圆" w:hAnsi="宋体" w:hint="eastAsia"/>
          <w:b/>
          <w:color w:val="FF0000"/>
          <w:sz w:val="72"/>
          <w:szCs w:val="72"/>
        </w:rPr>
      </w:pPr>
      <w:r w:rsidRPr="00B378DF">
        <w:rPr>
          <w:rFonts w:ascii="幼圆" w:eastAsia="幼圆" w:hAnsi="宋体" w:hint="eastAsia"/>
          <w:b/>
          <w:color w:val="FF0000"/>
          <w:sz w:val="72"/>
          <w:szCs w:val="72"/>
          <w:highlight w:val="yellow"/>
        </w:rPr>
        <w:t>XXX系统</w:t>
      </w:r>
      <w:r w:rsidR="002377F0" w:rsidRPr="00B378DF">
        <w:rPr>
          <w:rFonts w:ascii="幼圆" w:eastAsia="幼圆" w:hAnsi="宋体" w:hint="eastAsia"/>
          <w:b/>
          <w:color w:val="FF0000"/>
          <w:sz w:val="72"/>
          <w:szCs w:val="72"/>
          <w:highlight w:val="yellow"/>
        </w:rPr>
        <w:t>（项目名称）</w:t>
      </w:r>
    </w:p>
    <w:p w:rsidR="007612A1" w:rsidRPr="00CC6743" w:rsidRDefault="007612A1">
      <w:pPr>
        <w:jc w:val="center"/>
        <w:rPr>
          <w:rFonts w:ascii="幼圆" w:eastAsia="幼圆" w:hAnsi="宋体" w:hint="eastAsia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能力计划</w:t>
      </w:r>
    </w:p>
    <w:p w:rsidR="007612A1" w:rsidRPr="0088005B" w:rsidRDefault="00CC6743">
      <w:pPr>
        <w:jc w:val="center"/>
        <w:rPr>
          <w:rFonts w:ascii="幼圆" w:eastAsia="幼圆" w:hAnsi="宋体" w:hint="eastAsia"/>
          <w:sz w:val="30"/>
          <w:szCs w:val="30"/>
        </w:rPr>
      </w:pPr>
      <w:r w:rsidRPr="00B378DF">
        <w:rPr>
          <w:rFonts w:ascii="幼圆" w:eastAsia="幼圆" w:hAnsi="宋体" w:hint="eastAsia"/>
          <w:color w:val="FF0000"/>
          <w:sz w:val="30"/>
          <w:szCs w:val="30"/>
          <w:highlight w:val="yellow"/>
        </w:rPr>
        <w:t>ZRXX</w:t>
      </w:r>
      <w:r w:rsidR="007612A1" w:rsidRPr="0088005B">
        <w:rPr>
          <w:rFonts w:ascii="幼圆" w:eastAsia="幼圆" w:hAnsi="宋体" w:hint="eastAsia"/>
          <w:sz w:val="30"/>
          <w:szCs w:val="30"/>
        </w:rPr>
        <w:t>-</w:t>
      </w:r>
      <w:r>
        <w:rPr>
          <w:rFonts w:ascii="幼圆" w:eastAsia="幼圆" w:hAnsi="宋体" w:hint="eastAsia"/>
          <w:sz w:val="30"/>
          <w:szCs w:val="30"/>
        </w:rPr>
        <w:t>20000</w:t>
      </w:r>
      <w:r w:rsidR="007612A1" w:rsidRPr="0088005B">
        <w:rPr>
          <w:rFonts w:ascii="幼圆" w:eastAsia="幼圆" w:hAnsi="宋体" w:hint="eastAsia"/>
          <w:sz w:val="30"/>
          <w:szCs w:val="30"/>
        </w:rPr>
        <w:t>-CA-R-01</w:t>
      </w:r>
    </w:p>
    <w:p w:rsidR="007612A1" w:rsidRPr="0088005B" w:rsidRDefault="007612A1">
      <w:pPr>
        <w:jc w:val="center"/>
        <w:rPr>
          <w:rFonts w:ascii="幼圆" w:eastAsia="幼圆" w:hint="eastAsia"/>
          <w:b/>
          <w:sz w:val="52"/>
        </w:rPr>
      </w:pPr>
    </w:p>
    <w:p w:rsidR="007612A1" w:rsidRPr="0088005B" w:rsidRDefault="007612A1">
      <w:pPr>
        <w:jc w:val="center"/>
        <w:rPr>
          <w:rFonts w:ascii="幼圆" w:eastAsia="幼圆" w:hint="eastAsia"/>
          <w:b/>
          <w:sz w:val="52"/>
        </w:rPr>
      </w:pPr>
    </w:p>
    <w:p w:rsidR="00CC6743" w:rsidRPr="00B378DF" w:rsidRDefault="00CC6743" w:rsidP="00CC6743">
      <w:pPr>
        <w:ind w:firstLine="643"/>
        <w:jc w:val="center"/>
        <w:rPr>
          <w:rFonts w:ascii="幼圆" w:eastAsia="幼圆"/>
          <w:b/>
          <w:color w:val="FF0000"/>
          <w:sz w:val="32"/>
          <w:szCs w:val="20"/>
        </w:rPr>
      </w:pPr>
      <w:r w:rsidRPr="00B378DF">
        <w:rPr>
          <w:rFonts w:ascii="幼圆" w:eastAsia="幼圆"/>
          <w:b/>
          <w:color w:val="FF0000"/>
          <w:sz w:val="32"/>
          <w:szCs w:val="20"/>
          <w:highlight w:val="yellow"/>
        </w:rPr>
        <w:t>LOGO</w:t>
      </w:r>
    </w:p>
    <w:p w:rsidR="007612A1" w:rsidRPr="0088005B" w:rsidRDefault="007612A1">
      <w:pPr>
        <w:jc w:val="center"/>
        <w:rPr>
          <w:rFonts w:ascii="幼圆" w:eastAsia="幼圆" w:hint="eastAsia"/>
          <w:b/>
          <w:sz w:val="52"/>
        </w:rPr>
      </w:pPr>
    </w:p>
    <w:p w:rsidR="007612A1" w:rsidRPr="0088005B" w:rsidRDefault="007612A1">
      <w:pPr>
        <w:jc w:val="center"/>
        <w:rPr>
          <w:rFonts w:ascii="幼圆" w:eastAsia="幼圆" w:hint="eastAsia"/>
          <w:b/>
          <w:sz w:val="52"/>
        </w:rPr>
      </w:pPr>
    </w:p>
    <w:p w:rsidR="007612A1" w:rsidRPr="0088005B" w:rsidRDefault="007612A1">
      <w:pPr>
        <w:rPr>
          <w:rFonts w:ascii="幼圆" w:eastAsia="幼圆" w:hint="eastAsia"/>
          <w:b/>
          <w:sz w:val="44"/>
        </w:rPr>
      </w:pPr>
    </w:p>
    <w:p w:rsidR="007612A1" w:rsidRPr="0088005B" w:rsidRDefault="007612A1">
      <w:pPr>
        <w:rPr>
          <w:rFonts w:ascii="幼圆" w:eastAsia="幼圆" w:hint="eastAsia"/>
          <w:b/>
          <w:sz w:val="40"/>
        </w:rPr>
      </w:pPr>
    </w:p>
    <w:p w:rsidR="007612A1" w:rsidRPr="0088005B" w:rsidRDefault="007612A1">
      <w:pPr>
        <w:rPr>
          <w:rFonts w:ascii="幼圆" w:eastAsia="幼圆" w:hint="eastAsia"/>
          <w:b/>
          <w:sz w:val="40"/>
        </w:rPr>
      </w:pPr>
    </w:p>
    <w:p w:rsidR="007612A1" w:rsidRPr="0088005B" w:rsidRDefault="007612A1">
      <w:pPr>
        <w:rPr>
          <w:rFonts w:ascii="幼圆" w:eastAsia="幼圆" w:hint="eastAsia"/>
          <w:b/>
          <w:sz w:val="40"/>
        </w:rPr>
      </w:pPr>
    </w:p>
    <w:p w:rsidR="007612A1" w:rsidRPr="002C5044" w:rsidRDefault="008A13E7">
      <w:pPr>
        <w:jc w:val="center"/>
        <w:rPr>
          <w:rFonts w:ascii="幼圆" w:eastAsia="幼圆" w:hint="eastAsia"/>
          <w:color w:val="FF0000"/>
          <w:sz w:val="36"/>
        </w:rPr>
      </w:pPr>
      <w:r w:rsidRPr="002C5044">
        <w:rPr>
          <w:rFonts w:ascii="幼圆" w:eastAsia="幼圆" w:hint="eastAsia"/>
          <w:color w:val="FF0000"/>
          <w:sz w:val="36"/>
          <w:highlight w:val="yellow"/>
        </w:rPr>
        <w:t>广东科技有限公司</w:t>
      </w:r>
    </w:p>
    <w:p w:rsidR="00763466" w:rsidRDefault="00763466" w:rsidP="00763466">
      <w:pPr>
        <w:rPr>
          <w:rFonts w:hint="eastAsia"/>
          <w:sz w:val="28"/>
          <w:szCs w:val="28"/>
        </w:rPr>
      </w:pPr>
    </w:p>
    <w:p w:rsidR="00280506" w:rsidRDefault="00280506" w:rsidP="00763466">
      <w:pPr>
        <w:rPr>
          <w:sz w:val="28"/>
          <w:szCs w:val="28"/>
        </w:rPr>
      </w:pPr>
    </w:p>
    <w:p w:rsidR="00280506" w:rsidRDefault="00280506" w:rsidP="007634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280506" w:rsidTr="00FB6066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506" w:rsidRDefault="00280506" w:rsidP="00FB6066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506" w:rsidRDefault="00280506" w:rsidP="00FB6066">
            <w:pPr>
              <w:pStyle w:val="0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506" w:rsidRDefault="00280506" w:rsidP="00FB6066">
            <w:pPr>
              <w:pStyle w:val="0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506" w:rsidRDefault="00280506" w:rsidP="00FB6066">
            <w:pPr>
              <w:pStyle w:val="051"/>
              <w:jc w:val="center"/>
              <w:rPr>
                <w:rFonts w:hint="eastAsia"/>
              </w:rPr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506" w:rsidRDefault="00280506" w:rsidP="00FB6066">
            <w:pPr>
              <w:pStyle w:val="051"/>
              <w:jc w:val="center"/>
              <w:rPr>
                <w:rFonts w:hint="eastAsia"/>
              </w:rPr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280506" w:rsidTr="00FB6066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506" w:rsidRDefault="00280506" w:rsidP="00FB6066">
            <w:pPr>
              <w:pStyle w:val="0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506" w:rsidRDefault="00280506" w:rsidP="00FB6066">
            <w:pPr>
              <w:pStyle w:val="0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506" w:rsidRDefault="00280506" w:rsidP="00FB6066">
            <w:pPr>
              <w:pStyle w:val="051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0506" w:rsidRPr="002C5044" w:rsidRDefault="00280506" w:rsidP="00FB6066">
            <w:pPr>
              <w:pStyle w:val="051"/>
              <w:jc w:val="center"/>
              <w:rPr>
                <w:rFonts w:hint="eastAsia"/>
                <w:color w:val="FF0000"/>
              </w:rPr>
            </w:pPr>
            <w:r w:rsidRPr="002C5044">
              <w:rPr>
                <w:rFonts w:hint="eastAsia"/>
                <w:color w:val="FF0000"/>
                <w:highlight w:val="yellow"/>
              </w:rPr>
              <w:t>2018年01月01日</w:t>
            </w:r>
          </w:p>
        </w:tc>
        <w:bookmarkEnd w:id="0"/>
      </w:tr>
    </w:tbl>
    <w:p w:rsidR="00280506" w:rsidRPr="006E3475" w:rsidRDefault="00280506" w:rsidP="00280506">
      <w:pPr>
        <w:spacing w:line="360" w:lineRule="auto"/>
        <w:jc w:val="center"/>
        <w:rPr>
          <w:rFonts w:ascii="幼圆" w:eastAsia="幼圆" w:hAnsi="宋体" w:hint="eastAsia"/>
          <w:bCs/>
          <w:sz w:val="52"/>
          <w:szCs w:val="52"/>
        </w:rPr>
      </w:pPr>
    </w:p>
    <w:p w:rsidR="00280506" w:rsidRPr="00822C7B" w:rsidRDefault="00280506" w:rsidP="00280506">
      <w:pPr>
        <w:snapToGrid w:val="0"/>
        <w:spacing w:beforeLines="50" w:before="156" w:afterLines="50" w:after="156"/>
        <w:jc w:val="center"/>
        <w:rPr>
          <w:rFonts w:ascii="幼圆" w:eastAsia="幼圆" w:hAnsi="宋体" w:hint="eastAsia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280506" w:rsidRPr="004346A9" w:rsidTr="00FB6066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280506" w:rsidRPr="004346A9" w:rsidRDefault="00280506" w:rsidP="00FB6066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280506" w:rsidRPr="004346A9" w:rsidRDefault="00280506" w:rsidP="00FB6066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280506" w:rsidRPr="002C5044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</w:pPr>
            <w:r w:rsidRPr="002C5044">
              <w:rPr>
                <w:rStyle w:val="a4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  <w:t>2017-11-15</w:t>
            </w:r>
          </w:p>
          <w:p w:rsidR="00280506" w:rsidRPr="002C5044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</w:pPr>
            <w:proofErr w:type="gramStart"/>
            <w:r w:rsidRPr="002C5044">
              <w:rPr>
                <w:rStyle w:val="a4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  <w:t>梁瑜</w:t>
            </w:r>
            <w:proofErr w:type="gramEnd"/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280506" w:rsidRPr="002C5044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280506" w:rsidRPr="002C5044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280506" w:rsidRPr="002C5044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bCs w:val="0"/>
                <w:color w:val="FF0000"/>
                <w:highlight w:val="yellow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60" w:lineRule="exact"/>
              <w:jc w:val="center"/>
              <w:rPr>
                <w:rFonts w:ascii="幼圆" w:eastAsia="幼圆" w:hAnsi="宋体" w:hint="eastAsia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280506" w:rsidRPr="002C5044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</w:pPr>
            <w:r w:rsidRPr="002C5044"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  <w:t>2017-12-13</w:t>
            </w:r>
          </w:p>
          <w:p w:rsidR="00280506" w:rsidRPr="002C5044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</w:pPr>
            <w:proofErr w:type="gramStart"/>
            <w:r w:rsidRPr="002C5044"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  <w:t>梁瑜</w:t>
            </w:r>
            <w:proofErr w:type="gramEnd"/>
          </w:p>
        </w:tc>
        <w:tc>
          <w:tcPr>
            <w:tcW w:w="1879" w:type="dxa"/>
            <w:vAlign w:val="center"/>
          </w:tcPr>
          <w:p w:rsidR="00280506" w:rsidRPr="002C5044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</w:pPr>
            <w:r w:rsidRPr="002C5044"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  <w:t>2017-12-14</w:t>
            </w:r>
          </w:p>
          <w:p w:rsidR="00280506" w:rsidRPr="002C5044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</w:pPr>
            <w:r w:rsidRPr="002C5044"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  <w:t>董文</w:t>
            </w:r>
          </w:p>
        </w:tc>
        <w:tc>
          <w:tcPr>
            <w:tcW w:w="1843" w:type="dxa"/>
            <w:vAlign w:val="center"/>
          </w:tcPr>
          <w:p w:rsidR="00280506" w:rsidRPr="002C5044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</w:pPr>
            <w:r w:rsidRPr="002C5044"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  <w:t>2017-12-15</w:t>
            </w:r>
          </w:p>
          <w:p w:rsidR="00280506" w:rsidRPr="002C5044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</w:pPr>
            <w:r w:rsidRPr="002C5044"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280506" w:rsidRPr="002C5044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</w:pPr>
            <w:r w:rsidRPr="002C5044"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  <w:t>2017-12-15</w:t>
            </w:r>
          </w:p>
          <w:p w:rsidR="00280506" w:rsidRPr="002C5044" w:rsidRDefault="00280506" w:rsidP="00FB6066">
            <w:pPr>
              <w:spacing w:line="260" w:lineRule="exact"/>
              <w:jc w:val="center"/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</w:pPr>
            <w:r w:rsidRPr="002C5044">
              <w:rPr>
                <w:rStyle w:val="a4"/>
                <w:rFonts w:ascii="幼圆" w:eastAsia="幼圆" w:hAnsi="宋体" w:hint="eastAsia"/>
                <w:b w:val="0"/>
                <w:color w:val="FF0000"/>
                <w:highlight w:val="yellow"/>
              </w:rPr>
              <w:t>林欣</w:t>
            </w: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  <w:tr w:rsidR="00280506" w:rsidRPr="004346A9" w:rsidTr="00FB6066">
        <w:trPr>
          <w:jc w:val="center"/>
        </w:trPr>
        <w:tc>
          <w:tcPr>
            <w:tcW w:w="69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  <w:tc>
          <w:tcPr>
            <w:tcW w:w="1878" w:type="dxa"/>
          </w:tcPr>
          <w:p w:rsidR="00280506" w:rsidRPr="004346A9" w:rsidRDefault="00280506" w:rsidP="00FB6066">
            <w:pPr>
              <w:spacing w:line="240" w:lineRule="exact"/>
              <w:jc w:val="center"/>
              <w:rPr>
                <w:rFonts w:ascii="幼圆" w:eastAsia="幼圆" w:hAnsi="宋体" w:hint="eastAsia"/>
                <w:w w:val="95"/>
              </w:rPr>
            </w:pPr>
          </w:p>
        </w:tc>
      </w:tr>
    </w:tbl>
    <w:p w:rsidR="00280506" w:rsidRDefault="00280506" w:rsidP="00280506">
      <w:pPr>
        <w:rPr>
          <w:rFonts w:hint="eastAsia"/>
        </w:rPr>
      </w:pPr>
    </w:p>
    <w:p w:rsidR="00280506" w:rsidRDefault="00280506" w:rsidP="00763466">
      <w:pPr>
        <w:rPr>
          <w:rFonts w:hint="eastAsia"/>
          <w:sz w:val="28"/>
          <w:szCs w:val="28"/>
        </w:rPr>
      </w:pPr>
    </w:p>
    <w:p w:rsidR="00280506" w:rsidRDefault="00280506" w:rsidP="00763466">
      <w:pPr>
        <w:rPr>
          <w:rFonts w:hint="eastAsia"/>
          <w:sz w:val="28"/>
          <w:szCs w:val="28"/>
        </w:rPr>
      </w:pPr>
    </w:p>
    <w:p w:rsidR="00280506" w:rsidRDefault="00280506" w:rsidP="00763466">
      <w:pPr>
        <w:rPr>
          <w:rFonts w:hint="eastAsia"/>
          <w:sz w:val="28"/>
          <w:szCs w:val="28"/>
        </w:rPr>
      </w:pPr>
    </w:p>
    <w:p w:rsidR="00280506" w:rsidRDefault="00280506" w:rsidP="00763466">
      <w:pPr>
        <w:rPr>
          <w:rFonts w:hint="eastAsia"/>
          <w:sz w:val="28"/>
          <w:szCs w:val="28"/>
        </w:rPr>
      </w:pPr>
    </w:p>
    <w:p w:rsidR="00763466" w:rsidRPr="0088005B" w:rsidRDefault="00763466" w:rsidP="00763466">
      <w:pPr>
        <w:rPr>
          <w:rFonts w:hint="eastAsia"/>
          <w:sz w:val="28"/>
          <w:szCs w:val="28"/>
        </w:rPr>
      </w:pPr>
    </w:p>
    <w:p w:rsidR="007612A1" w:rsidRPr="0088005B" w:rsidRDefault="007612A1" w:rsidP="00763466">
      <w:pPr>
        <w:jc w:val="center"/>
        <w:rPr>
          <w:rFonts w:ascii="幼圆" w:eastAsia="幼圆" w:hint="eastAsia"/>
          <w:b/>
          <w:sz w:val="32"/>
          <w:szCs w:val="32"/>
        </w:rPr>
      </w:pPr>
      <w:r w:rsidRPr="0088005B"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763466" w:rsidRPr="0088005B">
        <w:rPr>
          <w:rFonts w:ascii="幼圆" w:eastAsia="幼圆" w:hint="eastAsia"/>
          <w:b/>
          <w:sz w:val="32"/>
          <w:szCs w:val="32"/>
        </w:rPr>
        <w:t xml:space="preserve">    </w:t>
      </w:r>
      <w:r w:rsidRPr="0088005B">
        <w:rPr>
          <w:rFonts w:ascii="幼圆" w:eastAsia="幼圆" w:hint="eastAsia"/>
          <w:b/>
          <w:sz w:val="32"/>
          <w:szCs w:val="32"/>
        </w:rPr>
        <w:t>录</w:t>
      </w:r>
    </w:p>
    <w:p w:rsidR="007612A1" w:rsidRPr="0088005B" w:rsidRDefault="007612A1" w:rsidP="00763466">
      <w:pPr>
        <w:spacing w:line="360" w:lineRule="auto"/>
        <w:rPr>
          <w:rFonts w:ascii="幼圆" w:eastAsia="幼圆" w:hint="eastAsia"/>
          <w:sz w:val="28"/>
          <w:szCs w:val="28"/>
          <w:lang w:val="zh-CN"/>
        </w:rPr>
      </w:pPr>
    </w:p>
    <w:p w:rsidR="00D072AB" w:rsidRPr="0088005B" w:rsidRDefault="007612A1" w:rsidP="00D072AB">
      <w:pPr>
        <w:pStyle w:val="10"/>
        <w:tabs>
          <w:tab w:val="right" w:leader="dot" w:pos="9060"/>
        </w:tabs>
        <w:spacing w:line="360" w:lineRule="auto"/>
        <w:rPr>
          <w:rFonts w:ascii="Calibri" w:hAnsi="Calibri"/>
          <w:noProof/>
          <w:sz w:val="24"/>
        </w:rPr>
      </w:pPr>
      <w:r w:rsidRPr="0088005B">
        <w:rPr>
          <w:rFonts w:ascii="幼圆" w:eastAsia="幼圆" w:hint="eastAsia"/>
          <w:sz w:val="24"/>
        </w:rPr>
        <w:fldChar w:fldCharType="begin"/>
      </w:r>
      <w:r w:rsidRPr="0088005B">
        <w:rPr>
          <w:rFonts w:ascii="幼圆" w:eastAsia="幼圆" w:hint="eastAsia"/>
          <w:sz w:val="24"/>
        </w:rPr>
        <w:instrText xml:space="preserve"> TOC \o "1-3" \h \z \u </w:instrText>
      </w:r>
      <w:r w:rsidRPr="0088005B">
        <w:rPr>
          <w:rFonts w:ascii="幼圆" w:eastAsia="幼圆" w:hint="eastAsia"/>
          <w:sz w:val="24"/>
        </w:rPr>
        <w:fldChar w:fldCharType="separate"/>
      </w:r>
      <w:hyperlink w:anchor="_Toc377398324" w:history="1">
        <w:r w:rsidR="00D072AB" w:rsidRPr="0088005B">
          <w:rPr>
            <w:rStyle w:val="a5"/>
            <w:rFonts w:ascii="幼圆" w:eastAsia="幼圆"/>
            <w:noProof/>
            <w:color w:val="auto"/>
            <w:sz w:val="24"/>
          </w:rPr>
          <w:t xml:space="preserve">1 </w:t>
        </w:r>
        <w:r w:rsidR="00D072AB" w:rsidRPr="0088005B">
          <w:rPr>
            <w:rStyle w:val="a5"/>
            <w:rFonts w:ascii="幼圆" w:eastAsia="幼圆" w:hint="eastAsia"/>
            <w:noProof/>
            <w:color w:val="auto"/>
            <w:sz w:val="24"/>
          </w:rPr>
          <w:t>起因</w:t>
        </w:r>
        <w:r w:rsidR="00D072AB" w:rsidRPr="0088005B">
          <w:rPr>
            <w:noProof/>
            <w:webHidden/>
            <w:sz w:val="24"/>
          </w:rPr>
          <w:tab/>
        </w:r>
        <w:r w:rsidR="00D072AB" w:rsidRPr="0088005B">
          <w:rPr>
            <w:noProof/>
            <w:webHidden/>
            <w:sz w:val="24"/>
          </w:rPr>
          <w:fldChar w:fldCharType="begin"/>
        </w:r>
        <w:r w:rsidR="00D072AB" w:rsidRPr="0088005B">
          <w:rPr>
            <w:noProof/>
            <w:webHidden/>
            <w:sz w:val="24"/>
          </w:rPr>
          <w:instrText xml:space="preserve"> PAGEREF _Toc377398324 \h </w:instrText>
        </w:r>
        <w:r w:rsidR="00D072AB" w:rsidRPr="0088005B">
          <w:rPr>
            <w:noProof/>
            <w:webHidden/>
            <w:sz w:val="24"/>
          </w:rPr>
        </w:r>
        <w:r w:rsidR="00D072AB" w:rsidRPr="0088005B">
          <w:rPr>
            <w:noProof/>
            <w:webHidden/>
            <w:sz w:val="24"/>
          </w:rPr>
          <w:fldChar w:fldCharType="separate"/>
        </w:r>
        <w:r w:rsidR="00256A98">
          <w:rPr>
            <w:noProof/>
            <w:webHidden/>
            <w:sz w:val="24"/>
          </w:rPr>
          <w:t>3</w:t>
        </w:r>
        <w:r w:rsidR="00D072AB" w:rsidRPr="0088005B">
          <w:rPr>
            <w:noProof/>
            <w:webHidden/>
            <w:sz w:val="24"/>
          </w:rPr>
          <w:fldChar w:fldCharType="end"/>
        </w:r>
      </w:hyperlink>
    </w:p>
    <w:p w:rsidR="00D072AB" w:rsidRPr="0088005B" w:rsidRDefault="00D072AB" w:rsidP="00D072AB">
      <w:pPr>
        <w:pStyle w:val="10"/>
        <w:tabs>
          <w:tab w:val="right" w:leader="dot" w:pos="9060"/>
        </w:tabs>
        <w:spacing w:line="360" w:lineRule="auto"/>
        <w:rPr>
          <w:rFonts w:ascii="Calibri" w:hAnsi="Calibri"/>
          <w:noProof/>
          <w:sz w:val="24"/>
        </w:rPr>
      </w:pPr>
      <w:hyperlink w:anchor="_Toc377398325" w:history="1">
        <w:r w:rsidRPr="0088005B">
          <w:rPr>
            <w:rStyle w:val="a5"/>
            <w:rFonts w:ascii="幼圆" w:eastAsia="幼圆"/>
            <w:noProof/>
            <w:color w:val="auto"/>
            <w:sz w:val="24"/>
          </w:rPr>
          <w:t xml:space="preserve">2 </w:t>
        </w:r>
        <w:r w:rsidRPr="0088005B">
          <w:rPr>
            <w:rStyle w:val="a5"/>
            <w:rFonts w:ascii="幼圆" w:eastAsia="幼圆" w:hint="eastAsia"/>
            <w:noProof/>
            <w:color w:val="auto"/>
            <w:sz w:val="24"/>
          </w:rPr>
          <w:t>现状与需求分析</w:t>
        </w:r>
        <w:r w:rsidRPr="0088005B">
          <w:rPr>
            <w:noProof/>
            <w:webHidden/>
            <w:sz w:val="24"/>
          </w:rPr>
          <w:tab/>
        </w:r>
        <w:r w:rsidRPr="0088005B">
          <w:rPr>
            <w:noProof/>
            <w:webHidden/>
            <w:sz w:val="24"/>
          </w:rPr>
          <w:fldChar w:fldCharType="begin"/>
        </w:r>
        <w:r w:rsidRPr="0088005B">
          <w:rPr>
            <w:noProof/>
            <w:webHidden/>
            <w:sz w:val="24"/>
          </w:rPr>
          <w:instrText xml:space="preserve"> PAGEREF _Toc377398325 \h </w:instrText>
        </w:r>
        <w:r w:rsidRPr="0088005B">
          <w:rPr>
            <w:noProof/>
            <w:webHidden/>
            <w:sz w:val="24"/>
          </w:rPr>
        </w:r>
        <w:r w:rsidRPr="0088005B">
          <w:rPr>
            <w:noProof/>
            <w:webHidden/>
            <w:sz w:val="24"/>
          </w:rPr>
          <w:fldChar w:fldCharType="separate"/>
        </w:r>
        <w:r w:rsidR="00256A98">
          <w:rPr>
            <w:noProof/>
            <w:webHidden/>
            <w:sz w:val="24"/>
          </w:rPr>
          <w:t>3</w:t>
        </w:r>
        <w:r w:rsidRPr="0088005B">
          <w:rPr>
            <w:noProof/>
            <w:webHidden/>
            <w:sz w:val="24"/>
          </w:rPr>
          <w:fldChar w:fldCharType="end"/>
        </w:r>
      </w:hyperlink>
    </w:p>
    <w:p w:rsidR="00D072AB" w:rsidRPr="0088005B" w:rsidRDefault="00D072AB" w:rsidP="00D072AB">
      <w:pPr>
        <w:pStyle w:val="10"/>
        <w:tabs>
          <w:tab w:val="right" w:leader="dot" w:pos="9060"/>
        </w:tabs>
        <w:spacing w:line="360" w:lineRule="auto"/>
        <w:rPr>
          <w:rFonts w:ascii="Calibri" w:hAnsi="Calibri"/>
          <w:noProof/>
          <w:sz w:val="24"/>
        </w:rPr>
      </w:pPr>
      <w:hyperlink w:anchor="_Toc377398326" w:history="1">
        <w:r w:rsidRPr="0088005B">
          <w:rPr>
            <w:rStyle w:val="a5"/>
            <w:rFonts w:ascii="幼圆" w:eastAsia="幼圆"/>
            <w:noProof/>
            <w:color w:val="auto"/>
            <w:sz w:val="24"/>
          </w:rPr>
          <w:t xml:space="preserve">3 </w:t>
        </w:r>
        <w:r w:rsidRPr="0088005B">
          <w:rPr>
            <w:rStyle w:val="a5"/>
            <w:rFonts w:ascii="幼圆" w:eastAsia="幼圆" w:hint="eastAsia"/>
            <w:noProof/>
            <w:color w:val="auto"/>
            <w:sz w:val="24"/>
          </w:rPr>
          <w:t>解决方案</w:t>
        </w:r>
        <w:r w:rsidRPr="0088005B">
          <w:rPr>
            <w:noProof/>
            <w:webHidden/>
            <w:sz w:val="24"/>
          </w:rPr>
          <w:tab/>
        </w:r>
        <w:r w:rsidRPr="0088005B">
          <w:rPr>
            <w:noProof/>
            <w:webHidden/>
            <w:sz w:val="24"/>
          </w:rPr>
          <w:fldChar w:fldCharType="begin"/>
        </w:r>
        <w:r w:rsidRPr="0088005B">
          <w:rPr>
            <w:noProof/>
            <w:webHidden/>
            <w:sz w:val="24"/>
          </w:rPr>
          <w:instrText xml:space="preserve"> PAGEREF _Toc377398326 \h </w:instrText>
        </w:r>
        <w:r w:rsidRPr="0088005B">
          <w:rPr>
            <w:noProof/>
            <w:webHidden/>
            <w:sz w:val="24"/>
          </w:rPr>
        </w:r>
        <w:r w:rsidRPr="0088005B">
          <w:rPr>
            <w:noProof/>
            <w:webHidden/>
            <w:sz w:val="24"/>
          </w:rPr>
          <w:fldChar w:fldCharType="separate"/>
        </w:r>
        <w:r w:rsidR="00256A98">
          <w:rPr>
            <w:noProof/>
            <w:webHidden/>
            <w:sz w:val="24"/>
          </w:rPr>
          <w:t>3</w:t>
        </w:r>
        <w:r w:rsidRPr="0088005B">
          <w:rPr>
            <w:noProof/>
            <w:webHidden/>
            <w:sz w:val="24"/>
          </w:rPr>
          <w:fldChar w:fldCharType="end"/>
        </w:r>
      </w:hyperlink>
    </w:p>
    <w:p w:rsidR="00D072AB" w:rsidRPr="0088005B" w:rsidRDefault="00D072AB" w:rsidP="00D072AB">
      <w:pPr>
        <w:pStyle w:val="10"/>
        <w:tabs>
          <w:tab w:val="right" w:leader="dot" w:pos="9060"/>
        </w:tabs>
        <w:spacing w:line="360" w:lineRule="auto"/>
        <w:rPr>
          <w:rFonts w:ascii="Calibri" w:hAnsi="Calibri"/>
          <w:noProof/>
          <w:sz w:val="24"/>
        </w:rPr>
      </w:pPr>
      <w:hyperlink w:anchor="_Toc377398327" w:history="1">
        <w:r w:rsidRPr="0088005B">
          <w:rPr>
            <w:rStyle w:val="a5"/>
            <w:rFonts w:ascii="幼圆" w:eastAsia="幼圆"/>
            <w:noProof/>
            <w:color w:val="auto"/>
            <w:sz w:val="24"/>
          </w:rPr>
          <w:t xml:space="preserve">4 </w:t>
        </w:r>
        <w:r w:rsidRPr="0088005B">
          <w:rPr>
            <w:rStyle w:val="a5"/>
            <w:rFonts w:ascii="幼圆" w:eastAsia="幼圆" w:hint="eastAsia"/>
            <w:noProof/>
            <w:color w:val="auto"/>
            <w:sz w:val="24"/>
          </w:rPr>
          <w:t>费用与工程时间表</w:t>
        </w:r>
        <w:r w:rsidRPr="0088005B">
          <w:rPr>
            <w:noProof/>
            <w:webHidden/>
            <w:sz w:val="24"/>
          </w:rPr>
          <w:tab/>
        </w:r>
        <w:r w:rsidRPr="0088005B">
          <w:rPr>
            <w:noProof/>
            <w:webHidden/>
            <w:sz w:val="24"/>
          </w:rPr>
          <w:fldChar w:fldCharType="begin"/>
        </w:r>
        <w:r w:rsidRPr="0088005B">
          <w:rPr>
            <w:noProof/>
            <w:webHidden/>
            <w:sz w:val="24"/>
          </w:rPr>
          <w:instrText xml:space="preserve"> PAGEREF _Toc377398327 \h </w:instrText>
        </w:r>
        <w:r w:rsidRPr="0088005B">
          <w:rPr>
            <w:noProof/>
            <w:webHidden/>
            <w:sz w:val="24"/>
          </w:rPr>
        </w:r>
        <w:r w:rsidRPr="0088005B">
          <w:rPr>
            <w:noProof/>
            <w:webHidden/>
            <w:sz w:val="24"/>
          </w:rPr>
          <w:fldChar w:fldCharType="separate"/>
        </w:r>
        <w:r w:rsidR="00256A98">
          <w:rPr>
            <w:noProof/>
            <w:webHidden/>
            <w:sz w:val="24"/>
          </w:rPr>
          <w:t>3</w:t>
        </w:r>
        <w:r w:rsidRPr="0088005B">
          <w:rPr>
            <w:noProof/>
            <w:webHidden/>
            <w:sz w:val="24"/>
          </w:rPr>
          <w:fldChar w:fldCharType="end"/>
        </w:r>
      </w:hyperlink>
    </w:p>
    <w:p w:rsidR="00D072AB" w:rsidRPr="0088005B" w:rsidRDefault="00D072AB" w:rsidP="00D072AB">
      <w:pPr>
        <w:pStyle w:val="10"/>
        <w:tabs>
          <w:tab w:val="right" w:leader="dot" w:pos="9060"/>
        </w:tabs>
        <w:spacing w:line="360" w:lineRule="auto"/>
        <w:rPr>
          <w:rFonts w:ascii="Calibri" w:hAnsi="Calibri"/>
          <w:noProof/>
          <w:sz w:val="24"/>
        </w:rPr>
      </w:pPr>
      <w:hyperlink w:anchor="_Toc377398328" w:history="1">
        <w:r w:rsidRPr="0088005B">
          <w:rPr>
            <w:rStyle w:val="a5"/>
            <w:rFonts w:ascii="幼圆" w:eastAsia="幼圆"/>
            <w:noProof/>
            <w:color w:val="auto"/>
            <w:sz w:val="24"/>
          </w:rPr>
          <w:t xml:space="preserve">5 </w:t>
        </w:r>
        <w:r w:rsidRPr="0088005B">
          <w:rPr>
            <w:rStyle w:val="a5"/>
            <w:rFonts w:ascii="幼圆" w:eastAsia="幼圆" w:hint="eastAsia"/>
            <w:noProof/>
            <w:color w:val="auto"/>
            <w:sz w:val="24"/>
          </w:rPr>
          <w:t>成本预算</w:t>
        </w:r>
        <w:r w:rsidRPr="0088005B">
          <w:rPr>
            <w:noProof/>
            <w:webHidden/>
            <w:sz w:val="24"/>
          </w:rPr>
          <w:tab/>
        </w:r>
        <w:r w:rsidRPr="0088005B">
          <w:rPr>
            <w:noProof/>
            <w:webHidden/>
            <w:sz w:val="24"/>
          </w:rPr>
          <w:fldChar w:fldCharType="begin"/>
        </w:r>
        <w:r w:rsidRPr="0088005B">
          <w:rPr>
            <w:noProof/>
            <w:webHidden/>
            <w:sz w:val="24"/>
          </w:rPr>
          <w:instrText xml:space="preserve"> PAGEREF _Toc377398328 \h </w:instrText>
        </w:r>
        <w:r w:rsidRPr="0088005B">
          <w:rPr>
            <w:noProof/>
            <w:webHidden/>
            <w:sz w:val="24"/>
          </w:rPr>
        </w:r>
        <w:r w:rsidRPr="0088005B">
          <w:rPr>
            <w:noProof/>
            <w:webHidden/>
            <w:sz w:val="24"/>
          </w:rPr>
          <w:fldChar w:fldCharType="separate"/>
        </w:r>
        <w:r w:rsidR="00256A98">
          <w:rPr>
            <w:noProof/>
            <w:webHidden/>
            <w:sz w:val="24"/>
          </w:rPr>
          <w:t>3</w:t>
        </w:r>
        <w:r w:rsidRPr="0088005B">
          <w:rPr>
            <w:noProof/>
            <w:webHidden/>
            <w:sz w:val="24"/>
          </w:rPr>
          <w:fldChar w:fldCharType="end"/>
        </w:r>
      </w:hyperlink>
    </w:p>
    <w:p w:rsidR="00D072AB" w:rsidRPr="0088005B" w:rsidRDefault="00D072AB" w:rsidP="00D072AB">
      <w:pPr>
        <w:pStyle w:val="10"/>
        <w:tabs>
          <w:tab w:val="right" w:leader="dot" w:pos="9060"/>
        </w:tabs>
        <w:spacing w:line="360" w:lineRule="auto"/>
        <w:rPr>
          <w:rFonts w:ascii="Calibri" w:hAnsi="Calibri"/>
          <w:noProof/>
          <w:sz w:val="24"/>
        </w:rPr>
      </w:pPr>
      <w:hyperlink w:anchor="_Toc377398329" w:history="1">
        <w:r w:rsidRPr="0088005B">
          <w:rPr>
            <w:rStyle w:val="a5"/>
            <w:rFonts w:ascii="幼圆" w:eastAsia="幼圆"/>
            <w:noProof/>
            <w:color w:val="auto"/>
            <w:sz w:val="24"/>
          </w:rPr>
          <w:t xml:space="preserve">6 </w:t>
        </w:r>
        <w:r w:rsidRPr="0088005B">
          <w:rPr>
            <w:rStyle w:val="a5"/>
            <w:rFonts w:ascii="幼圆" w:eastAsia="幼圆" w:hint="eastAsia"/>
            <w:noProof/>
            <w:color w:val="auto"/>
            <w:sz w:val="24"/>
          </w:rPr>
          <w:t>预期效果</w:t>
        </w:r>
        <w:r w:rsidRPr="0088005B">
          <w:rPr>
            <w:noProof/>
            <w:webHidden/>
            <w:sz w:val="24"/>
          </w:rPr>
          <w:tab/>
        </w:r>
        <w:r w:rsidRPr="0088005B">
          <w:rPr>
            <w:noProof/>
            <w:webHidden/>
            <w:sz w:val="24"/>
          </w:rPr>
          <w:fldChar w:fldCharType="begin"/>
        </w:r>
        <w:r w:rsidRPr="0088005B">
          <w:rPr>
            <w:noProof/>
            <w:webHidden/>
            <w:sz w:val="24"/>
          </w:rPr>
          <w:instrText xml:space="preserve"> PAGEREF _Toc377398329 \h </w:instrText>
        </w:r>
        <w:r w:rsidRPr="0088005B">
          <w:rPr>
            <w:noProof/>
            <w:webHidden/>
            <w:sz w:val="24"/>
          </w:rPr>
        </w:r>
        <w:r w:rsidRPr="0088005B">
          <w:rPr>
            <w:noProof/>
            <w:webHidden/>
            <w:sz w:val="24"/>
          </w:rPr>
          <w:fldChar w:fldCharType="separate"/>
        </w:r>
        <w:r w:rsidR="00256A98">
          <w:rPr>
            <w:noProof/>
            <w:webHidden/>
            <w:sz w:val="24"/>
          </w:rPr>
          <w:t>3</w:t>
        </w:r>
        <w:r w:rsidRPr="0088005B">
          <w:rPr>
            <w:noProof/>
            <w:webHidden/>
            <w:sz w:val="24"/>
          </w:rPr>
          <w:fldChar w:fldCharType="end"/>
        </w:r>
      </w:hyperlink>
    </w:p>
    <w:p w:rsidR="00D072AB" w:rsidRPr="0088005B" w:rsidRDefault="00D072AB" w:rsidP="00D072AB">
      <w:pPr>
        <w:pStyle w:val="10"/>
        <w:tabs>
          <w:tab w:val="right" w:leader="dot" w:pos="9060"/>
        </w:tabs>
        <w:spacing w:line="360" w:lineRule="auto"/>
        <w:rPr>
          <w:rFonts w:ascii="Calibri" w:hAnsi="Calibri"/>
          <w:noProof/>
          <w:sz w:val="24"/>
        </w:rPr>
      </w:pPr>
      <w:hyperlink w:anchor="_Toc377398330" w:history="1">
        <w:r w:rsidRPr="0088005B">
          <w:rPr>
            <w:rStyle w:val="a5"/>
            <w:rFonts w:ascii="幼圆" w:eastAsia="幼圆"/>
            <w:noProof/>
            <w:color w:val="auto"/>
            <w:sz w:val="24"/>
          </w:rPr>
          <w:t xml:space="preserve">7 </w:t>
        </w:r>
        <w:r w:rsidRPr="0088005B">
          <w:rPr>
            <w:rStyle w:val="a5"/>
            <w:rFonts w:ascii="幼圆" w:eastAsia="幼圆" w:hint="eastAsia"/>
            <w:noProof/>
            <w:color w:val="auto"/>
            <w:sz w:val="24"/>
          </w:rPr>
          <w:t>风险与对应策略</w:t>
        </w:r>
        <w:r w:rsidRPr="0088005B">
          <w:rPr>
            <w:noProof/>
            <w:webHidden/>
            <w:sz w:val="24"/>
          </w:rPr>
          <w:tab/>
        </w:r>
        <w:r w:rsidRPr="0088005B">
          <w:rPr>
            <w:noProof/>
            <w:webHidden/>
            <w:sz w:val="24"/>
          </w:rPr>
          <w:fldChar w:fldCharType="begin"/>
        </w:r>
        <w:r w:rsidRPr="0088005B">
          <w:rPr>
            <w:noProof/>
            <w:webHidden/>
            <w:sz w:val="24"/>
          </w:rPr>
          <w:instrText xml:space="preserve"> PAGEREF _Toc377398330 \h </w:instrText>
        </w:r>
        <w:r w:rsidRPr="0088005B">
          <w:rPr>
            <w:noProof/>
            <w:webHidden/>
            <w:sz w:val="24"/>
          </w:rPr>
        </w:r>
        <w:r w:rsidRPr="0088005B">
          <w:rPr>
            <w:noProof/>
            <w:webHidden/>
            <w:sz w:val="24"/>
          </w:rPr>
          <w:fldChar w:fldCharType="separate"/>
        </w:r>
        <w:r w:rsidR="00256A98">
          <w:rPr>
            <w:noProof/>
            <w:webHidden/>
            <w:sz w:val="24"/>
          </w:rPr>
          <w:t>4</w:t>
        </w:r>
        <w:r w:rsidRPr="0088005B">
          <w:rPr>
            <w:noProof/>
            <w:webHidden/>
            <w:sz w:val="24"/>
          </w:rPr>
          <w:fldChar w:fldCharType="end"/>
        </w:r>
      </w:hyperlink>
    </w:p>
    <w:p w:rsidR="007612A1" w:rsidRPr="0088005B" w:rsidRDefault="007612A1" w:rsidP="00D072AB">
      <w:pPr>
        <w:spacing w:line="360" w:lineRule="auto"/>
        <w:rPr>
          <w:rFonts w:ascii="幼圆" w:eastAsia="幼圆" w:hint="eastAsia"/>
          <w:sz w:val="24"/>
        </w:rPr>
      </w:pPr>
      <w:r w:rsidRPr="0088005B">
        <w:rPr>
          <w:rFonts w:ascii="幼圆" w:eastAsia="幼圆" w:hint="eastAsia"/>
          <w:sz w:val="24"/>
        </w:rPr>
        <w:fldChar w:fldCharType="end"/>
      </w:r>
    </w:p>
    <w:p w:rsidR="00763466" w:rsidRPr="0088005B" w:rsidRDefault="00763466" w:rsidP="00763466">
      <w:pPr>
        <w:spacing w:line="360" w:lineRule="auto"/>
        <w:rPr>
          <w:rFonts w:ascii="幼圆" w:eastAsia="幼圆" w:hint="eastAsia"/>
        </w:rPr>
      </w:pPr>
    </w:p>
    <w:p w:rsidR="007612A1" w:rsidRPr="0088005B" w:rsidRDefault="00763466" w:rsidP="00763466">
      <w:pPr>
        <w:pStyle w:val="1"/>
        <w:pageBreakBefore/>
        <w:spacing w:before="240" w:after="240" w:line="240" w:lineRule="auto"/>
        <w:rPr>
          <w:rFonts w:ascii="幼圆" w:eastAsia="幼圆" w:hint="eastAsia"/>
          <w:sz w:val="32"/>
          <w:szCs w:val="32"/>
        </w:rPr>
      </w:pPr>
      <w:bookmarkStart w:id="1" w:name="_Toc182648131"/>
      <w:bookmarkStart w:id="2" w:name="_Toc267493635"/>
      <w:bookmarkStart w:id="3" w:name="_Toc377398324"/>
      <w:r w:rsidRPr="0088005B">
        <w:rPr>
          <w:rFonts w:ascii="幼圆" w:eastAsia="幼圆" w:hint="eastAsia"/>
          <w:sz w:val="32"/>
          <w:szCs w:val="32"/>
        </w:rPr>
        <w:lastRenderedPageBreak/>
        <w:t xml:space="preserve">1 </w:t>
      </w:r>
      <w:r w:rsidR="007612A1" w:rsidRPr="0088005B">
        <w:rPr>
          <w:rFonts w:ascii="幼圆" w:eastAsia="幼圆" w:hint="eastAsia"/>
          <w:sz w:val="32"/>
          <w:szCs w:val="32"/>
        </w:rPr>
        <w:t>起因</w:t>
      </w:r>
      <w:bookmarkEnd w:id="3"/>
    </w:p>
    <w:p w:rsidR="007612A1" w:rsidRPr="0088005B" w:rsidRDefault="00AD7E73" w:rsidP="00341E8D">
      <w:pPr>
        <w:spacing w:line="360" w:lineRule="auto"/>
        <w:ind w:firstLineChars="377" w:firstLine="905"/>
        <w:rPr>
          <w:rFonts w:ascii="幼圆" w:eastAsia="幼圆" w:hint="eastAsia"/>
          <w:sz w:val="24"/>
        </w:rPr>
      </w:pPr>
      <w:r w:rsidRPr="002C5044">
        <w:rPr>
          <w:rFonts w:ascii="幼圆" w:eastAsia="幼圆" w:hint="eastAsia"/>
          <w:color w:val="FF0000"/>
          <w:sz w:val="24"/>
          <w:highlight w:val="yellow"/>
        </w:rPr>
        <w:t>20</w:t>
      </w:r>
      <w:r w:rsidR="00D269EC" w:rsidRPr="002C5044">
        <w:rPr>
          <w:rFonts w:ascii="幼圆" w:eastAsia="幼圆"/>
          <w:color w:val="FF0000"/>
          <w:sz w:val="24"/>
          <w:highlight w:val="yellow"/>
        </w:rPr>
        <w:t>XX</w:t>
      </w:r>
      <w:r w:rsidR="007612A1" w:rsidRPr="002C5044">
        <w:rPr>
          <w:rFonts w:ascii="幼圆" w:eastAsia="幼圆" w:hint="eastAsia"/>
          <w:color w:val="FF0000"/>
          <w:sz w:val="24"/>
          <w:highlight w:val="yellow"/>
        </w:rPr>
        <w:t>年</w:t>
      </w:r>
      <w:r w:rsidR="00D269EC" w:rsidRPr="002C5044">
        <w:rPr>
          <w:rFonts w:ascii="幼圆" w:eastAsia="幼圆"/>
          <w:color w:val="FF0000"/>
          <w:sz w:val="24"/>
          <w:highlight w:val="yellow"/>
        </w:rPr>
        <w:t>XX</w:t>
      </w:r>
      <w:r w:rsidR="007612A1" w:rsidRPr="002C5044">
        <w:rPr>
          <w:rFonts w:ascii="幼圆" w:eastAsia="幼圆" w:hint="eastAsia"/>
          <w:color w:val="FF0000"/>
          <w:sz w:val="24"/>
          <w:highlight w:val="yellow"/>
        </w:rPr>
        <w:t>月</w:t>
      </w:r>
      <w:r w:rsidR="00D269EC" w:rsidRPr="002C5044">
        <w:rPr>
          <w:rFonts w:ascii="幼圆" w:eastAsia="幼圆"/>
          <w:color w:val="FF0000"/>
          <w:sz w:val="24"/>
          <w:highlight w:val="yellow"/>
        </w:rPr>
        <w:t>XX</w:t>
      </w:r>
      <w:r w:rsidR="007612A1" w:rsidRPr="002C5044">
        <w:rPr>
          <w:rFonts w:ascii="幼圆" w:eastAsia="幼圆" w:hint="eastAsia"/>
          <w:color w:val="FF0000"/>
          <w:sz w:val="24"/>
          <w:highlight w:val="yellow"/>
        </w:rPr>
        <w:t>日</w:t>
      </w:r>
      <w:r w:rsidR="00281007" w:rsidRPr="002C5044">
        <w:rPr>
          <w:rFonts w:ascii="幼圆" w:eastAsia="幼圆" w:hint="eastAsia"/>
          <w:color w:val="FF0000"/>
          <w:sz w:val="24"/>
          <w:highlight w:val="yellow"/>
        </w:rPr>
        <w:t>（项目启动时间）</w:t>
      </w:r>
      <w:r w:rsidR="007612A1" w:rsidRPr="0088005B">
        <w:rPr>
          <w:rFonts w:ascii="幼圆" w:eastAsia="幼圆" w:hint="eastAsia"/>
          <w:sz w:val="24"/>
        </w:rPr>
        <w:t>启动</w:t>
      </w:r>
      <w:r w:rsidR="00281007" w:rsidRPr="002C5044">
        <w:rPr>
          <w:rFonts w:ascii="幼圆" w:eastAsia="幼圆" w:hint="eastAsia"/>
          <w:color w:val="FF0000"/>
          <w:sz w:val="24"/>
          <w:highlight w:val="yellow"/>
        </w:rPr>
        <w:t>XXX系统（项目名称）</w:t>
      </w:r>
      <w:r w:rsidR="007612A1" w:rsidRPr="0088005B">
        <w:rPr>
          <w:rFonts w:ascii="幼圆" w:eastAsia="幼圆" w:hint="eastAsia"/>
          <w:sz w:val="24"/>
        </w:rPr>
        <w:t>，签署相应的服务级别协议SLA。</w:t>
      </w:r>
    </w:p>
    <w:p w:rsidR="007612A1" w:rsidRPr="0088005B" w:rsidRDefault="00763466" w:rsidP="00763466">
      <w:pPr>
        <w:pStyle w:val="1"/>
        <w:spacing w:before="240" w:after="240" w:line="240" w:lineRule="auto"/>
        <w:rPr>
          <w:rFonts w:ascii="幼圆" w:eastAsia="幼圆" w:hint="eastAsia"/>
          <w:sz w:val="32"/>
          <w:szCs w:val="32"/>
        </w:rPr>
      </w:pPr>
      <w:bookmarkStart w:id="4" w:name="_Toc377398325"/>
      <w:r w:rsidRPr="0088005B">
        <w:rPr>
          <w:rFonts w:ascii="幼圆" w:eastAsia="幼圆" w:hint="eastAsia"/>
          <w:sz w:val="32"/>
          <w:szCs w:val="32"/>
        </w:rPr>
        <w:t xml:space="preserve">2 </w:t>
      </w:r>
      <w:r w:rsidR="00281007">
        <w:rPr>
          <w:rFonts w:ascii="幼圆" w:eastAsia="幼圆" w:hint="eastAsia"/>
          <w:sz w:val="32"/>
          <w:szCs w:val="32"/>
        </w:rPr>
        <w:t>项目</w:t>
      </w:r>
      <w:r w:rsidR="007612A1" w:rsidRPr="0088005B">
        <w:rPr>
          <w:rFonts w:ascii="幼圆" w:eastAsia="幼圆" w:hint="eastAsia"/>
          <w:sz w:val="32"/>
          <w:szCs w:val="32"/>
        </w:rPr>
        <w:t>现状与需求分析</w:t>
      </w:r>
      <w:bookmarkEnd w:id="1"/>
      <w:bookmarkEnd w:id="2"/>
      <w:bookmarkEnd w:id="4"/>
    </w:p>
    <w:p w:rsidR="007612A1" w:rsidRPr="002C5044" w:rsidRDefault="007612A1">
      <w:pPr>
        <w:pStyle w:val="21"/>
        <w:ind w:firstLine="480"/>
        <w:rPr>
          <w:rFonts w:ascii="幼圆" w:eastAsia="幼圆" w:hint="eastAsia"/>
          <w:color w:val="FF0000"/>
          <w:sz w:val="24"/>
          <w:highlight w:val="yellow"/>
        </w:rPr>
      </w:pPr>
      <w:r w:rsidRPr="002C5044">
        <w:rPr>
          <w:rFonts w:ascii="幼圆" w:eastAsia="幼圆" w:hint="eastAsia"/>
          <w:color w:val="FF0000"/>
          <w:sz w:val="24"/>
          <w:highlight w:val="yellow"/>
        </w:rPr>
        <w:t>项目</w:t>
      </w:r>
      <w:r w:rsidR="00857D3C" w:rsidRPr="002C5044">
        <w:rPr>
          <w:rFonts w:ascii="幼圆" w:eastAsia="幼圆" w:hint="eastAsia"/>
          <w:color w:val="FF0000"/>
          <w:sz w:val="24"/>
          <w:highlight w:val="yellow"/>
        </w:rPr>
        <w:t>经理/</w:t>
      </w:r>
      <w:r w:rsidRPr="002C5044">
        <w:rPr>
          <w:rFonts w:ascii="幼圆" w:eastAsia="幼圆" w:hint="eastAsia"/>
          <w:color w:val="FF0000"/>
          <w:sz w:val="24"/>
          <w:highlight w:val="yellow"/>
        </w:rPr>
        <w:t>工程师：负责</w:t>
      </w:r>
      <w:r w:rsidR="00D269EC" w:rsidRPr="002C5044">
        <w:rPr>
          <w:rFonts w:ascii="幼圆" w:eastAsia="幼圆" w:hint="eastAsia"/>
          <w:color w:val="FF0000"/>
          <w:sz w:val="24"/>
          <w:highlight w:val="yellow"/>
        </w:rPr>
        <w:t>XXX</w:t>
      </w:r>
      <w:r w:rsidRPr="002C5044">
        <w:rPr>
          <w:rFonts w:ascii="幼圆" w:eastAsia="幼圆" w:hint="eastAsia"/>
          <w:color w:val="FF0000"/>
          <w:sz w:val="24"/>
          <w:highlight w:val="yellow"/>
        </w:rPr>
        <w:t>项目组</w:t>
      </w:r>
      <w:r w:rsidR="00857D3C" w:rsidRPr="002C5044">
        <w:rPr>
          <w:rFonts w:ascii="幼圆" w:eastAsia="幼圆" w:hint="eastAsia"/>
          <w:color w:val="FF0000"/>
          <w:sz w:val="24"/>
          <w:highlight w:val="yellow"/>
        </w:rPr>
        <w:t>共有</w:t>
      </w:r>
      <w:r w:rsidRPr="002C5044">
        <w:rPr>
          <w:rFonts w:ascii="幼圆" w:eastAsia="幼圆" w:hint="eastAsia"/>
          <w:color w:val="FF0000"/>
          <w:sz w:val="24"/>
          <w:highlight w:val="yellow"/>
        </w:rPr>
        <w:t>成员</w:t>
      </w:r>
      <w:r w:rsidR="00857D3C" w:rsidRPr="002C5044">
        <w:rPr>
          <w:rFonts w:ascii="幼圆" w:eastAsia="幼圆" w:hint="eastAsia"/>
          <w:color w:val="FF0000"/>
          <w:sz w:val="24"/>
          <w:highlight w:val="yellow"/>
        </w:rPr>
        <w:t>XX</w:t>
      </w:r>
      <w:r w:rsidRPr="002C5044">
        <w:rPr>
          <w:rFonts w:ascii="幼圆" w:eastAsia="幼圆" w:hint="eastAsia"/>
          <w:color w:val="FF0000"/>
          <w:sz w:val="24"/>
          <w:highlight w:val="yellow"/>
        </w:rPr>
        <w:t>人，日常工作主要负责</w:t>
      </w:r>
      <w:r w:rsidR="00D269EC" w:rsidRPr="002C5044">
        <w:rPr>
          <w:rFonts w:ascii="幼圆" w:eastAsia="幼圆" w:hint="eastAsia"/>
          <w:color w:val="FF0000"/>
          <w:sz w:val="24"/>
          <w:highlight w:val="yellow"/>
        </w:rPr>
        <w:t>XXX</w:t>
      </w:r>
      <w:r w:rsidR="00857D3C" w:rsidRPr="002C5044">
        <w:rPr>
          <w:rFonts w:ascii="幼圆" w:eastAsia="幼圆" w:hint="eastAsia"/>
          <w:color w:val="FF0000"/>
          <w:sz w:val="24"/>
          <w:highlight w:val="yellow"/>
        </w:rPr>
        <w:t>系统</w:t>
      </w:r>
      <w:r w:rsidR="00AD7E73" w:rsidRPr="002C5044">
        <w:rPr>
          <w:rFonts w:ascii="幼圆" w:eastAsia="幼圆" w:hint="eastAsia"/>
          <w:color w:val="FF0000"/>
          <w:sz w:val="24"/>
          <w:highlight w:val="yellow"/>
        </w:rPr>
        <w:t>项目</w:t>
      </w:r>
      <w:r w:rsidRPr="002C5044">
        <w:rPr>
          <w:rFonts w:ascii="幼圆" w:eastAsia="幼圆" w:hint="eastAsia"/>
          <w:color w:val="FF0000"/>
          <w:sz w:val="24"/>
          <w:highlight w:val="yellow"/>
        </w:rPr>
        <w:t>的软件、硬件运维服务。</w:t>
      </w:r>
      <w:r w:rsidR="00857D3C" w:rsidRPr="002C5044">
        <w:rPr>
          <w:rFonts w:ascii="幼圆" w:eastAsia="幼圆" w:hint="eastAsia"/>
          <w:color w:val="FF0000"/>
          <w:sz w:val="24"/>
          <w:highlight w:val="yellow"/>
        </w:rPr>
        <w:t>公司任命</w:t>
      </w:r>
      <w:r w:rsidRPr="002C5044">
        <w:rPr>
          <w:rFonts w:ascii="幼圆" w:eastAsia="幼圆" w:hint="eastAsia"/>
          <w:color w:val="FF0000"/>
          <w:sz w:val="24"/>
          <w:highlight w:val="yellow"/>
        </w:rPr>
        <w:t>一名</w:t>
      </w:r>
      <w:r w:rsidR="00C45B92" w:rsidRPr="002C5044">
        <w:rPr>
          <w:rFonts w:ascii="幼圆" w:eastAsia="幼圆" w:hint="eastAsia"/>
          <w:color w:val="FF0000"/>
          <w:sz w:val="24"/>
          <w:highlight w:val="yellow"/>
        </w:rPr>
        <w:t>项目经理</w:t>
      </w:r>
      <w:r w:rsidR="00857D3C" w:rsidRPr="002C5044">
        <w:rPr>
          <w:rFonts w:ascii="幼圆" w:eastAsia="幼圆" w:hint="eastAsia"/>
          <w:color w:val="FF0000"/>
          <w:sz w:val="24"/>
          <w:highlight w:val="yellow"/>
        </w:rPr>
        <w:t>/工程师</w:t>
      </w:r>
      <w:r w:rsidRPr="002C5044">
        <w:rPr>
          <w:rFonts w:ascii="幼圆" w:eastAsia="幼圆" w:hint="eastAsia"/>
          <w:color w:val="FF0000"/>
          <w:sz w:val="24"/>
          <w:highlight w:val="yellow"/>
        </w:rPr>
        <w:t>全权负责。</w:t>
      </w:r>
    </w:p>
    <w:p w:rsidR="007612A1" w:rsidRPr="002C5044" w:rsidRDefault="007612A1">
      <w:pPr>
        <w:pStyle w:val="21"/>
        <w:ind w:firstLineChars="182" w:firstLine="437"/>
        <w:rPr>
          <w:rFonts w:ascii="幼圆" w:eastAsia="幼圆"/>
          <w:color w:val="FF0000"/>
          <w:sz w:val="24"/>
          <w:highlight w:val="yellow"/>
        </w:rPr>
      </w:pPr>
      <w:r w:rsidRPr="002C5044">
        <w:rPr>
          <w:rFonts w:ascii="幼圆" w:eastAsia="幼圆" w:hint="eastAsia"/>
          <w:color w:val="FF0000"/>
          <w:sz w:val="24"/>
          <w:highlight w:val="yellow"/>
        </w:rPr>
        <w:t>客户应用系统</w:t>
      </w:r>
      <w:r w:rsidR="000F6765" w:rsidRPr="002C5044">
        <w:rPr>
          <w:rFonts w:ascii="幼圆" w:eastAsia="幼圆" w:hint="eastAsia"/>
          <w:color w:val="FF0000"/>
          <w:sz w:val="24"/>
          <w:highlight w:val="yellow"/>
        </w:rPr>
        <w:t>状况</w:t>
      </w:r>
    </w:p>
    <w:p w:rsidR="00AD7E73" w:rsidRPr="002C5044" w:rsidRDefault="00AD7E73" w:rsidP="00AD7E73">
      <w:pPr>
        <w:pStyle w:val="21"/>
        <w:ind w:firstLineChars="482" w:firstLine="1157"/>
        <w:rPr>
          <w:rFonts w:ascii="幼圆" w:eastAsia="幼圆"/>
          <w:color w:val="FF0000"/>
          <w:sz w:val="24"/>
          <w:highlight w:val="yellow"/>
        </w:rPr>
      </w:pPr>
      <w:r w:rsidRPr="002C5044">
        <w:rPr>
          <w:rFonts w:ascii="幼圆" w:eastAsia="幼圆"/>
          <w:color w:val="FF0000"/>
          <w:sz w:val="24"/>
          <w:highlight w:val="yellow"/>
        </w:rPr>
        <w:t></w:t>
      </w:r>
      <w:r w:rsidRPr="002C5044">
        <w:rPr>
          <w:rFonts w:ascii="幼圆" w:eastAsia="幼圆"/>
          <w:color w:val="FF0000"/>
          <w:sz w:val="24"/>
          <w:highlight w:val="yellow"/>
        </w:rPr>
        <w:tab/>
      </w:r>
      <w:r w:rsidRPr="002C5044">
        <w:rPr>
          <w:rFonts w:ascii="幼圆" w:eastAsia="幼圆" w:hint="eastAsia"/>
          <w:color w:val="FF0000"/>
          <w:sz w:val="24"/>
          <w:highlight w:val="yellow"/>
        </w:rPr>
        <w:t>操作系统：</w:t>
      </w:r>
      <w:r w:rsidR="000F6765" w:rsidRPr="002C5044">
        <w:rPr>
          <w:rFonts w:ascii="幼圆" w:eastAsia="幼圆" w:hint="eastAsia"/>
          <w:color w:val="FF0000"/>
          <w:sz w:val="24"/>
          <w:highlight w:val="yellow"/>
        </w:rPr>
        <w:t>XXX服务器软件及版本</w:t>
      </w:r>
    </w:p>
    <w:p w:rsidR="00AD7E73" w:rsidRPr="002C5044" w:rsidRDefault="00AD7E73" w:rsidP="00AD7E73">
      <w:pPr>
        <w:pStyle w:val="21"/>
        <w:ind w:firstLineChars="482" w:firstLine="1157"/>
        <w:rPr>
          <w:rFonts w:ascii="幼圆" w:eastAsia="幼圆"/>
          <w:color w:val="FF0000"/>
          <w:sz w:val="24"/>
          <w:highlight w:val="yellow"/>
        </w:rPr>
      </w:pPr>
      <w:r w:rsidRPr="002C5044">
        <w:rPr>
          <w:rFonts w:ascii="幼圆" w:eastAsia="幼圆"/>
          <w:color w:val="FF0000"/>
          <w:sz w:val="24"/>
          <w:highlight w:val="yellow"/>
        </w:rPr>
        <w:t></w:t>
      </w:r>
      <w:r w:rsidRPr="002C5044">
        <w:rPr>
          <w:rFonts w:ascii="幼圆" w:eastAsia="幼圆"/>
          <w:color w:val="FF0000"/>
          <w:sz w:val="24"/>
          <w:highlight w:val="yellow"/>
        </w:rPr>
        <w:tab/>
      </w:r>
      <w:r w:rsidRPr="002C5044">
        <w:rPr>
          <w:rFonts w:ascii="幼圆" w:eastAsia="幼圆" w:hint="eastAsia"/>
          <w:color w:val="FF0000"/>
          <w:sz w:val="24"/>
          <w:highlight w:val="yellow"/>
        </w:rPr>
        <w:t>数据库：</w:t>
      </w:r>
      <w:r w:rsidR="000F6765" w:rsidRPr="002C5044">
        <w:rPr>
          <w:rFonts w:ascii="幼圆" w:eastAsia="幼圆" w:hint="eastAsia"/>
          <w:color w:val="FF0000"/>
          <w:sz w:val="24"/>
          <w:highlight w:val="yellow"/>
        </w:rPr>
        <w:t>XXX数据库服务器软件及版本</w:t>
      </w:r>
    </w:p>
    <w:p w:rsidR="00AD7E73" w:rsidRPr="002C5044" w:rsidRDefault="00AD7E73" w:rsidP="00AD7E73">
      <w:pPr>
        <w:pStyle w:val="21"/>
        <w:ind w:firstLineChars="482" w:firstLine="1157"/>
        <w:rPr>
          <w:rFonts w:ascii="幼圆" w:eastAsia="幼圆" w:hint="eastAsia"/>
          <w:color w:val="FF0000"/>
          <w:sz w:val="24"/>
          <w:highlight w:val="yellow"/>
        </w:rPr>
      </w:pPr>
      <w:r w:rsidRPr="002C5044">
        <w:rPr>
          <w:rFonts w:ascii="幼圆" w:eastAsia="幼圆"/>
          <w:color w:val="FF0000"/>
          <w:sz w:val="24"/>
          <w:highlight w:val="yellow"/>
        </w:rPr>
        <w:t></w:t>
      </w:r>
      <w:r w:rsidRPr="002C5044">
        <w:rPr>
          <w:rFonts w:ascii="幼圆" w:eastAsia="幼圆"/>
          <w:color w:val="FF0000"/>
          <w:sz w:val="24"/>
          <w:highlight w:val="yellow"/>
        </w:rPr>
        <w:tab/>
      </w:r>
      <w:r w:rsidR="000F6765" w:rsidRPr="002C5044">
        <w:rPr>
          <w:rFonts w:ascii="幼圆" w:eastAsia="幼圆" w:hint="eastAsia"/>
          <w:color w:val="FF0000"/>
          <w:sz w:val="24"/>
          <w:highlight w:val="yellow"/>
        </w:rPr>
        <w:t>服务器硬件：XX台XX品牌服务器，主要硬件配置（</w:t>
      </w:r>
      <w:r w:rsidRPr="002C5044">
        <w:rPr>
          <w:rFonts w:ascii="幼圆" w:eastAsia="幼圆"/>
          <w:color w:val="FF0000"/>
          <w:sz w:val="24"/>
          <w:highlight w:val="yellow"/>
        </w:rPr>
        <w:t>CPU</w:t>
      </w:r>
      <w:r w:rsidR="000F6765" w:rsidRPr="002C5044">
        <w:rPr>
          <w:rFonts w:ascii="幼圆" w:eastAsia="幼圆"/>
          <w:color w:val="FF0000"/>
          <w:sz w:val="24"/>
          <w:highlight w:val="yellow"/>
        </w:rPr>
        <w:t>/</w:t>
      </w:r>
      <w:r w:rsidRPr="002C5044">
        <w:rPr>
          <w:rFonts w:ascii="幼圆" w:eastAsia="幼圆" w:hint="eastAsia"/>
          <w:color w:val="FF0000"/>
          <w:sz w:val="24"/>
          <w:highlight w:val="yellow"/>
        </w:rPr>
        <w:t>内存</w:t>
      </w:r>
      <w:r w:rsidR="000F6765" w:rsidRPr="002C5044">
        <w:rPr>
          <w:rFonts w:ascii="幼圆" w:eastAsia="幼圆" w:hint="eastAsia"/>
          <w:color w:val="FF0000"/>
          <w:sz w:val="24"/>
          <w:highlight w:val="yellow"/>
        </w:rPr>
        <w:t>/磁盘）</w:t>
      </w:r>
    </w:p>
    <w:p w:rsidR="000F6765" w:rsidRPr="002C5044" w:rsidRDefault="000F6765" w:rsidP="00AD7E73">
      <w:pPr>
        <w:pStyle w:val="21"/>
        <w:ind w:firstLineChars="482" w:firstLine="1157"/>
        <w:rPr>
          <w:rFonts w:ascii="幼圆" w:eastAsia="幼圆"/>
          <w:color w:val="FF0000"/>
          <w:sz w:val="24"/>
          <w:highlight w:val="yellow"/>
        </w:rPr>
      </w:pPr>
      <w:r w:rsidRPr="002C5044">
        <w:rPr>
          <w:rFonts w:ascii="幼圆" w:eastAsia="幼圆" w:hint="eastAsia"/>
          <w:color w:val="FF0000"/>
          <w:sz w:val="24"/>
          <w:highlight w:val="yellow"/>
        </w:rPr>
        <w:t xml:space="preserve">    网络设备：交换机的品牌、参数</w:t>
      </w:r>
    </w:p>
    <w:p w:rsidR="00341E8D" w:rsidRPr="002C5044" w:rsidRDefault="00AD7E73" w:rsidP="00AD7E73">
      <w:pPr>
        <w:pStyle w:val="21"/>
        <w:ind w:firstLineChars="482" w:firstLine="1157"/>
        <w:rPr>
          <w:rFonts w:ascii="幼圆" w:eastAsia="幼圆"/>
          <w:color w:val="FF0000"/>
          <w:sz w:val="24"/>
          <w:highlight w:val="yellow"/>
        </w:rPr>
      </w:pPr>
      <w:r w:rsidRPr="002C5044">
        <w:rPr>
          <w:rFonts w:ascii="幼圆" w:eastAsia="幼圆"/>
          <w:color w:val="FF0000"/>
          <w:sz w:val="24"/>
          <w:highlight w:val="yellow"/>
        </w:rPr>
        <w:t></w:t>
      </w:r>
      <w:r w:rsidRPr="002C5044">
        <w:rPr>
          <w:rFonts w:ascii="幼圆" w:eastAsia="幼圆"/>
          <w:color w:val="FF0000"/>
          <w:sz w:val="24"/>
          <w:highlight w:val="yellow"/>
        </w:rPr>
        <w:tab/>
      </w:r>
      <w:r w:rsidR="000F6765" w:rsidRPr="002C5044">
        <w:rPr>
          <w:rFonts w:ascii="幼圆" w:eastAsia="幼圆" w:hint="eastAsia"/>
          <w:color w:val="FF0000"/>
          <w:sz w:val="24"/>
          <w:highlight w:val="yellow"/>
        </w:rPr>
        <w:t>应用软件：应用软件系统的主要情况</w:t>
      </w:r>
    </w:p>
    <w:p w:rsidR="007612A1" w:rsidRPr="002C5044" w:rsidRDefault="007612A1">
      <w:pPr>
        <w:pStyle w:val="21"/>
        <w:ind w:firstLineChars="0"/>
        <w:rPr>
          <w:rFonts w:ascii="幼圆" w:eastAsia="幼圆"/>
          <w:color w:val="FF0000"/>
          <w:sz w:val="24"/>
          <w:highlight w:val="yellow"/>
        </w:rPr>
      </w:pPr>
      <w:r w:rsidRPr="002C5044">
        <w:rPr>
          <w:rFonts w:ascii="幼圆" w:eastAsia="幼圆" w:hint="eastAsia"/>
          <w:color w:val="FF0000"/>
          <w:sz w:val="24"/>
          <w:highlight w:val="yellow"/>
        </w:rPr>
        <w:t xml:space="preserve">  本公司应用系统资源</w:t>
      </w:r>
    </w:p>
    <w:p w:rsidR="00AD7E73" w:rsidRPr="002C5044" w:rsidRDefault="00AD7E73" w:rsidP="00AD7E73">
      <w:pPr>
        <w:pStyle w:val="21"/>
        <w:ind w:firstLineChars="482" w:firstLine="1157"/>
        <w:rPr>
          <w:rFonts w:ascii="幼圆" w:eastAsia="幼圆"/>
          <w:color w:val="FF0000"/>
          <w:sz w:val="24"/>
          <w:highlight w:val="yellow"/>
        </w:rPr>
      </w:pPr>
      <w:r w:rsidRPr="002C5044">
        <w:rPr>
          <w:rFonts w:ascii="幼圆" w:eastAsia="幼圆"/>
          <w:color w:val="FF0000"/>
          <w:sz w:val="24"/>
          <w:highlight w:val="yellow"/>
        </w:rPr>
        <w:t></w:t>
      </w:r>
      <w:r w:rsidRPr="002C5044">
        <w:rPr>
          <w:rFonts w:ascii="幼圆" w:eastAsia="幼圆"/>
          <w:color w:val="FF0000"/>
          <w:sz w:val="24"/>
          <w:highlight w:val="yellow"/>
        </w:rPr>
        <w:tab/>
      </w:r>
      <w:r w:rsidRPr="002C5044">
        <w:rPr>
          <w:rFonts w:ascii="幼圆" w:eastAsia="幼圆" w:hint="eastAsia"/>
          <w:color w:val="FF0000"/>
          <w:sz w:val="24"/>
          <w:highlight w:val="yellow"/>
        </w:rPr>
        <w:t>操作系统：</w:t>
      </w:r>
      <w:r w:rsidR="00A02896" w:rsidRPr="002C5044">
        <w:rPr>
          <w:rFonts w:ascii="幼圆" w:eastAsia="幼圆" w:hint="eastAsia"/>
          <w:color w:val="FF0000"/>
          <w:sz w:val="24"/>
          <w:highlight w:val="yellow"/>
        </w:rPr>
        <w:t>MS W</w:t>
      </w:r>
      <w:r w:rsidRPr="002C5044">
        <w:rPr>
          <w:rFonts w:ascii="幼圆" w:eastAsia="幼圆"/>
          <w:color w:val="FF0000"/>
          <w:sz w:val="24"/>
          <w:highlight w:val="yellow"/>
        </w:rPr>
        <w:t>indows 2012 server</w:t>
      </w:r>
      <w:r w:rsidR="00A02896" w:rsidRPr="002C5044">
        <w:rPr>
          <w:rFonts w:ascii="幼圆" w:eastAsia="幼圆" w:hint="eastAsia"/>
          <w:color w:val="FF0000"/>
          <w:sz w:val="24"/>
          <w:highlight w:val="yellow"/>
        </w:rPr>
        <w:t>/IBM AIX5</w:t>
      </w:r>
    </w:p>
    <w:p w:rsidR="00AD7E73" w:rsidRPr="002C5044" w:rsidRDefault="00AD7E73" w:rsidP="00AD7E73">
      <w:pPr>
        <w:pStyle w:val="21"/>
        <w:ind w:firstLineChars="482" w:firstLine="1157"/>
        <w:rPr>
          <w:rFonts w:ascii="幼圆" w:eastAsia="幼圆" w:hint="eastAsia"/>
          <w:color w:val="FF0000"/>
          <w:sz w:val="24"/>
        </w:rPr>
      </w:pPr>
      <w:r w:rsidRPr="002C5044">
        <w:rPr>
          <w:rFonts w:ascii="幼圆" w:eastAsia="幼圆"/>
          <w:color w:val="FF0000"/>
          <w:sz w:val="24"/>
          <w:highlight w:val="yellow"/>
        </w:rPr>
        <w:t></w:t>
      </w:r>
      <w:r w:rsidRPr="002C5044">
        <w:rPr>
          <w:rFonts w:ascii="幼圆" w:eastAsia="幼圆"/>
          <w:color w:val="FF0000"/>
          <w:sz w:val="24"/>
          <w:highlight w:val="yellow"/>
        </w:rPr>
        <w:tab/>
      </w:r>
      <w:r w:rsidRPr="002C5044">
        <w:rPr>
          <w:rFonts w:ascii="幼圆" w:eastAsia="幼圆" w:hint="eastAsia"/>
          <w:color w:val="FF0000"/>
          <w:sz w:val="24"/>
          <w:highlight w:val="yellow"/>
        </w:rPr>
        <w:t>数据库：</w:t>
      </w:r>
      <w:r w:rsidR="00A02896" w:rsidRPr="002C5044">
        <w:rPr>
          <w:rFonts w:ascii="幼圆" w:eastAsia="幼圆" w:hint="eastAsia"/>
          <w:color w:val="FF0000"/>
          <w:sz w:val="24"/>
          <w:highlight w:val="yellow"/>
        </w:rPr>
        <w:t>MS SQL Server 2012/Oracle 11g/My SQL 8.0</w:t>
      </w:r>
    </w:p>
    <w:p w:rsidR="00281007" w:rsidRPr="002C5044" w:rsidRDefault="00281007" w:rsidP="00AD7E73">
      <w:pPr>
        <w:pStyle w:val="21"/>
        <w:ind w:firstLineChars="482" w:firstLine="1157"/>
        <w:rPr>
          <w:rFonts w:ascii="幼圆" w:eastAsia="幼圆"/>
          <w:color w:val="FF0000"/>
          <w:sz w:val="24"/>
        </w:rPr>
      </w:pPr>
      <w:r w:rsidRPr="002C5044">
        <w:rPr>
          <w:rFonts w:ascii="幼圆" w:eastAsia="幼圆" w:hint="eastAsia"/>
          <w:color w:val="FF0000"/>
          <w:sz w:val="24"/>
          <w:highlight w:val="yellow"/>
        </w:rPr>
        <w:t>（上述内容由“项目需求分析”输入的内容替换）</w:t>
      </w:r>
    </w:p>
    <w:p w:rsidR="00AD7E73" w:rsidRPr="0088005B" w:rsidRDefault="00AD7E73" w:rsidP="00A02896">
      <w:pPr>
        <w:pStyle w:val="21"/>
        <w:ind w:firstLineChars="482" w:firstLine="1157"/>
        <w:rPr>
          <w:rFonts w:ascii="幼圆" w:eastAsia="幼圆"/>
          <w:sz w:val="24"/>
        </w:rPr>
      </w:pPr>
      <w:r w:rsidRPr="0088005B">
        <w:rPr>
          <w:rFonts w:ascii="幼圆" w:eastAsia="幼圆"/>
          <w:sz w:val="24"/>
        </w:rPr>
        <w:t></w:t>
      </w:r>
      <w:r w:rsidRPr="0088005B">
        <w:rPr>
          <w:rFonts w:ascii="幼圆" w:eastAsia="幼圆"/>
          <w:sz w:val="24"/>
        </w:rPr>
        <w:tab/>
      </w:r>
    </w:p>
    <w:p w:rsidR="007612A1" w:rsidRPr="0088005B" w:rsidRDefault="00D072AB" w:rsidP="00D072AB">
      <w:pPr>
        <w:pStyle w:val="1"/>
        <w:spacing w:before="240" w:after="240" w:line="240" w:lineRule="auto"/>
        <w:rPr>
          <w:rFonts w:ascii="幼圆" w:eastAsia="幼圆" w:hint="eastAsia"/>
          <w:sz w:val="32"/>
          <w:szCs w:val="32"/>
        </w:rPr>
      </w:pPr>
      <w:bookmarkStart w:id="5" w:name="_Toc182648132"/>
      <w:bookmarkStart w:id="6" w:name="_Toc267493636"/>
      <w:bookmarkStart w:id="7" w:name="_Toc377398326"/>
      <w:r w:rsidRPr="0088005B">
        <w:rPr>
          <w:rFonts w:ascii="幼圆" w:eastAsia="幼圆" w:hint="eastAsia"/>
          <w:sz w:val="32"/>
          <w:szCs w:val="32"/>
        </w:rPr>
        <w:t xml:space="preserve">3 </w:t>
      </w:r>
      <w:r w:rsidR="007612A1" w:rsidRPr="0088005B">
        <w:rPr>
          <w:rFonts w:ascii="幼圆" w:eastAsia="幼圆" w:hint="eastAsia"/>
          <w:sz w:val="32"/>
          <w:szCs w:val="32"/>
        </w:rPr>
        <w:t>解决方案</w:t>
      </w:r>
      <w:bookmarkEnd w:id="5"/>
      <w:bookmarkEnd w:id="6"/>
      <w:bookmarkEnd w:id="7"/>
    </w:p>
    <w:p w:rsidR="002F37BA" w:rsidRDefault="002F37BA" w:rsidP="00D072AB">
      <w:pPr>
        <w:pStyle w:val="21"/>
        <w:ind w:firstLine="480"/>
        <w:rPr>
          <w:rFonts w:ascii="幼圆" w:eastAsia="幼圆" w:hint="eastAsia"/>
          <w:sz w:val="24"/>
        </w:rPr>
      </w:pPr>
      <w:r>
        <w:rPr>
          <w:rFonts w:ascii="幼圆" w:eastAsia="幼圆" w:hint="eastAsia"/>
          <w:sz w:val="24"/>
        </w:rPr>
        <w:t>项目经理：</w:t>
      </w:r>
      <w:r w:rsidRPr="002C5044">
        <w:rPr>
          <w:rFonts w:ascii="幼圆" w:eastAsia="幼圆" w:hint="eastAsia"/>
          <w:color w:val="FF0000"/>
          <w:sz w:val="24"/>
          <w:highlight w:val="yellow"/>
          <w:u w:val="single"/>
        </w:rPr>
        <w:t>XX（项目经理）</w:t>
      </w:r>
      <w:r w:rsidRPr="0088005B">
        <w:rPr>
          <w:rFonts w:ascii="幼圆" w:eastAsia="幼圆" w:hint="eastAsia"/>
          <w:sz w:val="24"/>
        </w:rPr>
        <w:t>负责</w:t>
      </w:r>
      <w:r>
        <w:rPr>
          <w:rFonts w:ascii="幼圆" w:eastAsia="幼圆" w:hint="eastAsia"/>
          <w:sz w:val="24"/>
        </w:rPr>
        <w:t>项目的整体监控管理</w:t>
      </w:r>
    </w:p>
    <w:p w:rsidR="007612A1" w:rsidRPr="0088005B" w:rsidRDefault="002F37BA" w:rsidP="00D072AB">
      <w:pPr>
        <w:pStyle w:val="21"/>
        <w:ind w:firstLine="480"/>
        <w:rPr>
          <w:rFonts w:ascii="幼圆" w:eastAsia="幼圆" w:hint="eastAsia"/>
          <w:sz w:val="24"/>
        </w:rPr>
      </w:pPr>
      <w:r>
        <w:rPr>
          <w:rFonts w:ascii="幼圆" w:eastAsia="幼圆" w:hint="eastAsia"/>
          <w:sz w:val="24"/>
        </w:rPr>
        <w:t>项目技术经理：</w:t>
      </w:r>
      <w:r w:rsidR="00857D3C" w:rsidRPr="002C5044">
        <w:rPr>
          <w:rFonts w:ascii="幼圆" w:eastAsia="幼圆" w:hint="eastAsia"/>
          <w:color w:val="FF0000"/>
          <w:sz w:val="24"/>
          <w:highlight w:val="yellow"/>
          <w:u w:val="single"/>
        </w:rPr>
        <w:t>XX</w:t>
      </w:r>
      <w:r w:rsidRPr="002C5044">
        <w:rPr>
          <w:rFonts w:ascii="幼圆" w:eastAsia="幼圆" w:hint="eastAsia"/>
          <w:color w:val="FF0000"/>
          <w:sz w:val="24"/>
          <w:highlight w:val="yellow"/>
          <w:u w:val="single"/>
        </w:rPr>
        <w:t>（项目技术经理）</w:t>
      </w:r>
      <w:r w:rsidR="007612A1" w:rsidRPr="0088005B">
        <w:rPr>
          <w:rFonts w:ascii="幼圆" w:eastAsia="幼圆" w:hint="eastAsia"/>
          <w:sz w:val="24"/>
        </w:rPr>
        <w:t>负责</w:t>
      </w:r>
      <w:r>
        <w:rPr>
          <w:rFonts w:ascii="幼圆" w:eastAsia="幼圆" w:hint="eastAsia"/>
          <w:sz w:val="24"/>
        </w:rPr>
        <w:t>系统</w:t>
      </w:r>
      <w:proofErr w:type="gramStart"/>
      <w:r>
        <w:rPr>
          <w:rFonts w:ascii="幼圆" w:eastAsia="幼圆" w:hint="eastAsia"/>
          <w:sz w:val="24"/>
        </w:rPr>
        <w:t>中能力</w:t>
      </w:r>
      <w:proofErr w:type="gramEnd"/>
      <w:r>
        <w:rPr>
          <w:rFonts w:ascii="幼圆" w:eastAsia="幼圆" w:hint="eastAsia"/>
          <w:sz w:val="24"/>
        </w:rPr>
        <w:t>需求评估、实施管理</w:t>
      </w:r>
      <w:r w:rsidR="007612A1" w:rsidRPr="0088005B">
        <w:rPr>
          <w:rFonts w:ascii="幼圆" w:eastAsia="幼圆" w:hint="eastAsia"/>
          <w:sz w:val="24"/>
        </w:rPr>
        <w:t>。</w:t>
      </w:r>
    </w:p>
    <w:p w:rsidR="007612A1" w:rsidRPr="0088005B" w:rsidRDefault="00D072AB" w:rsidP="00D072AB">
      <w:pPr>
        <w:pStyle w:val="1"/>
        <w:spacing w:before="240" w:after="240" w:line="240" w:lineRule="auto"/>
        <w:rPr>
          <w:rFonts w:ascii="幼圆" w:eastAsia="幼圆" w:hint="eastAsia"/>
          <w:sz w:val="32"/>
          <w:szCs w:val="32"/>
        </w:rPr>
      </w:pPr>
      <w:bookmarkStart w:id="8" w:name="_Toc182648133"/>
      <w:bookmarkStart w:id="9" w:name="_Toc267493637"/>
      <w:bookmarkStart w:id="10" w:name="_Toc377398327"/>
      <w:r w:rsidRPr="0088005B">
        <w:rPr>
          <w:rFonts w:ascii="幼圆" w:eastAsia="幼圆" w:hint="eastAsia"/>
          <w:sz w:val="32"/>
          <w:szCs w:val="32"/>
        </w:rPr>
        <w:t xml:space="preserve">4 </w:t>
      </w:r>
      <w:r w:rsidR="007612A1" w:rsidRPr="0088005B">
        <w:rPr>
          <w:rFonts w:ascii="幼圆" w:eastAsia="幼圆" w:hint="eastAsia"/>
          <w:sz w:val="32"/>
          <w:szCs w:val="32"/>
        </w:rPr>
        <w:t>费用与</w:t>
      </w:r>
      <w:r w:rsidR="002F37BA">
        <w:rPr>
          <w:rFonts w:ascii="幼圆" w:eastAsia="幼圆" w:hint="eastAsia"/>
          <w:sz w:val="32"/>
          <w:szCs w:val="32"/>
        </w:rPr>
        <w:t>项目</w:t>
      </w:r>
      <w:r w:rsidR="007612A1" w:rsidRPr="0088005B">
        <w:rPr>
          <w:rFonts w:ascii="幼圆" w:eastAsia="幼圆" w:hint="eastAsia"/>
          <w:sz w:val="32"/>
          <w:szCs w:val="32"/>
        </w:rPr>
        <w:t>时间表</w:t>
      </w:r>
      <w:bookmarkEnd w:id="8"/>
      <w:bookmarkEnd w:id="9"/>
      <w:bookmarkEnd w:id="10"/>
    </w:p>
    <w:p w:rsidR="007612A1" w:rsidRPr="0088005B" w:rsidRDefault="007612A1">
      <w:pPr>
        <w:pStyle w:val="21"/>
        <w:ind w:firstLine="480"/>
        <w:rPr>
          <w:rFonts w:ascii="幼圆" w:eastAsia="幼圆" w:hint="eastAsia"/>
          <w:sz w:val="24"/>
        </w:rPr>
      </w:pPr>
      <w:r w:rsidRPr="0088005B">
        <w:rPr>
          <w:rFonts w:ascii="幼圆" w:eastAsia="幼圆" w:hint="eastAsia"/>
          <w:sz w:val="24"/>
        </w:rPr>
        <w:t>费用参见《成本预算与核算表》。</w:t>
      </w:r>
    </w:p>
    <w:p w:rsidR="002F37BA" w:rsidRPr="0088005B" w:rsidRDefault="002F37BA" w:rsidP="002F37BA">
      <w:pPr>
        <w:pStyle w:val="21"/>
        <w:ind w:firstLine="480"/>
        <w:rPr>
          <w:rFonts w:ascii="幼圆" w:eastAsia="幼圆" w:hint="eastAsia"/>
          <w:sz w:val="24"/>
        </w:rPr>
      </w:pPr>
      <w:r>
        <w:rPr>
          <w:rFonts w:ascii="幼圆" w:eastAsia="幼圆" w:hint="eastAsia"/>
          <w:sz w:val="24"/>
        </w:rPr>
        <w:t>项目时间</w:t>
      </w:r>
      <w:r w:rsidR="007612A1" w:rsidRPr="0088005B">
        <w:rPr>
          <w:rFonts w:ascii="幼圆" w:eastAsia="幼圆" w:hint="eastAsia"/>
          <w:sz w:val="24"/>
        </w:rPr>
        <w:t>：</w:t>
      </w:r>
      <w:r w:rsidR="00AD7E73" w:rsidRPr="002C5044">
        <w:rPr>
          <w:rFonts w:ascii="幼圆" w:eastAsia="幼圆" w:hint="eastAsia"/>
          <w:color w:val="FF0000"/>
          <w:sz w:val="24"/>
          <w:highlight w:val="yellow"/>
        </w:rPr>
        <w:t>20</w:t>
      </w:r>
      <w:r w:rsidR="00D269EC" w:rsidRPr="002C5044">
        <w:rPr>
          <w:rFonts w:ascii="幼圆" w:eastAsia="幼圆"/>
          <w:color w:val="FF0000"/>
          <w:sz w:val="24"/>
          <w:highlight w:val="yellow"/>
        </w:rPr>
        <w:t>XX</w:t>
      </w:r>
      <w:r w:rsidR="00AD7E73" w:rsidRPr="002C5044">
        <w:rPr>
          <w:rFonts w:ascii="幼圆" w:eastAsia="幼圆" w:hint="eastAsia"/>
          <w:color w:val="FF0000"/>
          <w:sz w:val="24"/>
          <w:highlight w:val="yellow"/>
        </w:rPr>
        <w:t>年</w:t>
      </w:r>
      <w:r w:rsidR="00D269EC" w:rsidRPr="002C5044">
        <w:rPr>
          <w:rFonts w:ascii="幼圆" w:eastAsia="幼圆"/>
          <w:color w:val="FF0000"/>
          <w:sz w:val="24"/>
          <w:highlight w:val="yellow"/>
        </w:rPr>
        <w:t>XX</w:t>
      </w:r>
      <w:r w:rsidR="00AD7E73" w:rsidRPr="002C5044">
        <w:rPr>
          <w:rFonts w:ascii="幼圆" w:eastAsia="幼圆" w:hint="eastAsia"/>
          <w:color w:val="FF0000"/>
          <w:sz w:val="24"/>
          <w:highlight w:val="yellow"/>
        </w:rPr>
        <w:t>月</w:t>
      </w:r>
      <w:r w:rsidR="00D269EC" w:rsidRPr="002C5044">
        <w:rPr>
          <w:rFonts w:ascii="幼圆" w:eastAsia="幼圆"/>
          <w:color w:val="FF0000"/>
          <w:sz w:val="24"/>
          <w:highlight w:val="yellow"/>
        </w:rPr>
        <w:t>XX</w:t>
      </w:r>
      <w:r w:rsidR="00AD7E73" w:rsidRPr="002C5044">
        <w:rPr>
          <w:rFonts w:ascii="幼圆" w:eastAsia="幼圆" w:hint="eastAsia"/>
          <w:color w:val="FF0000"/>
          <w:sz w:val="24"/>
          <w:highlight w:val="yellow"/>
        </w:rPr>
        <w:t>日</w:t>
      </w:r>
      <w:r w:rsidR="00AD7E73" w:rsidRPr="002C5044">
        <w:rPr>
          <w:rFonts w:ascii="宋体" w:hAnsi="宋体" w:hint="eastAsia"/>
          <w:color w:val="FF0000"/>
          <w:sz w:val="24"/>
          <w:highlight w:val="yellow"/>
        </w:rPr>
        <w:t>～20</w:t>
      </w:r>
      <w:r w:rsidR="00D269EC" w:rsidRPr="002C5044">
        <w:rPr>
          <w:rFonts w:ascii="宋体" w:hAnsi="宋体"/>
          <w:color w:val="FF0000"/>
          <w:sz w:val="24"/>
          <w:highlight w:val="yellow"/>
        </w:rPr>
        <w:t>XX</w:t>
      </w:r>
      <w:r w:rsidR="00AD7E73" w:rsidRPr="002C5044">
        <w:rPr>
          <w:rFonts w:ascii="宋体" w:hAnsi="宋体" w:hint="eastAsia"/>
          <w:color w:val="FF0000"/>
          <w:sz w:val="24"/>
          <w:highlight w:val="yellow"/>
        </w:rPr>
        <w:t>年</w:t>
      </w:r>
      <w:r w:rsidR="00D269EC" w:rsidRPr="002C5044">
        <w:rPr>
          <w:rFonts w:ascii="宋体" w:hAnsi="宋体"/>
          <w:color w:val="FF0000"/>
          <w:sz w:val="24"/>
          <w:highlight w:val="yellow"/>
        </w:rPr>
        <w:t>XX</w:t>
      </w:r>
      <w:r w:rsidR="00AD7E73" w:rsidRPr="002C5044">
        <w:rPr>
          <w:rFonts w:ascii="宋体" w:hAnsi="宋体" w:hint="eastAsia"/>
          <w:color w:val="FF0000"/>
          <w:sz w:val="24"/>
          <w:highlight w:val="yellow"/>
        </w:rPr>
        <w:t>月</w:t>
      </w:r>
      <w:r w:rsidR="00D269EC" w:rsidRPr="002C5044">
        <w:rPr>
          <w:rFonts w:ascii="宋体" w:hAnsi="宋体"/>
          <w:color w:val="FF0000"/>
          <w:sz w:val="24"/>
          <w:highlight w:val="yellow"/>
        </w:rPr>
        <w:t>XX</w:t>
      </w:r>
      <w:r w:rsidR="00AD7E73" w:rsidRPr="002C5044">
        <w:rPr>
          <w:rFonts w:ascii="宋体" w:hAnsi="宋体" w:hint="eastAsia"/>
          <w:color w:val="FF0000"/>
          <w:sz w:val="24"/>
          <w:highlight w:val="yellow"/>
        </w:rPr>
        <w:t>日</w:t>
      </w:r>
      <w:r w:rsidRPr="002C5044">
        <w:rPr>
          <w:rFonts w:ascii="宋体" w:hAnsi="宋体" w:hint="eastAsia"/>
          <w:color w:val="FF0000"/>
          <w:sz w:val="24"/>
          <w:highlight w:val="yellow"/>
        </w:rPr>
        <w:t>（项目有效期）</w:t>
      </w:r>
    </w:p>
    <w:p w:rsidR="007612A1" w:rsidRPr="0088005B" w:rsidRDefault="00D072AB" w:rsidP="00D072AB">
      <w:pPr>
        <w:pStyle w:val="1"/>
        <w:spacing w:before="240" w:after="240" w:line="240" w:lineRule="auto"/>
        <w:rPr>
          <w:rFonts w:ascii="幼圆" w:eastAsia="幼圆" w:hint="eastAsia"/>
          <w:sz w:val="32"/>
          <w:szCs w:val="32"/>
        </w:rPr>
      </w:pPr>
      <w:bookmarkStart w:id="11" w:name="_Toc182648134"/>
      <w:bookmarkStart w:id="12" w:name="_Toc267493638"/>
      <w:bookmarkStart w:id="13" w:name="_Toc377398328"/>
      <w:r w:rsidRPr="0088005B">
        <w:rPr>
          <w:rFonts w:ascii="幼圆" w:eastAsia="幼圆" w:hint="eastAsia"/>
          <w:sz w:val="32"/>
          <w:szCs w:val="32"/>
        </w:rPr>
        <w:t xml:space="preserve">5 </w:t>
      </w:r>
      <w:r w:rsidR="007612A1" w:rsidRPr="0088005B">
        <w:rPr>
          <w:rFonts w:ascii="幼圆" w:eastAsia="幼圆" w:hint="eastAsia"/>
          <w:sz w:val="32"/>
          <w:szCs w:val="32"/>
        </w:rPr>
        <w:t>成本预算</w:t>
      </w:r>
      <w:bookmarkEnd w:id="13"/>
    </w:p>
    <w:p w:rsidR="007612A1" w:rsidRPr="0088005B" w:rsidRDefault="007612A1">
      <w:pPr>
        <w:ind w:left="420"/>
        <w:rPr>
          <w:rFonts w:ascii="幼圆" w:eastAsia="幼圆" w:hint="eastAsia"/>
          <w:sz w:val="24"/>
        </w:rPr>
      </w:pPr>
      <w:r w:rsidRPr="0088005B">
        <w:rPr>
          <w:rFonts w:ascii="幼圆" w:eastAsia="幼圆" w:hint="eastAsia"/>
          <w:sz w:val="24"/>
        </w:rPr>
        <w:t>见《成本预算与核算表》</w:t>
      </w:r>
    </w:p>
    <w:p w:rsidR="007612A1" w:rsidRPr="0088005B" w:rsidRDefault="00D072AB" w:rsidP="00D072AB">
      <w:pPr>
        <w:pStyle w:val="1"/>
        <w:spacing w:before="240" w:after="240" w:line="240" w:lineRule="auto"/>
        <w:rPr>
          <w:rFonts w:ascii="幼圆" w:eastAsia="幼圆" w:hint="eastAsia"/>
          <w:sz w:val="32"/>
          <w:szCs w:val="32"/>
        </w:rPr>
      </w:pPr>
      <w:bookmarkStart w:id="14" w:name="_Toc377398329"/>
      <w:r w:rsidRPr="0088005B">
        <w:rPr>
          <w:rFonts w:ascii="幼圆" w:eastAsia="幼圆" w:hint="eastAsia"/>
          <w:sz w:val="32"/>
          <w:szCs w:val="32"/>
        </w:rPr>
        <w:lastRenderedPageBreak/>
        <w:t xml:space="preserve">6 </w:t>
      </w:r>
      <w:r w:rsidR="007612A1" w:rsidRPr="0088005B">
        <w:rPr>
          <w:rFonts w:ascii="幼圆" w:eastAsia="幼圆" w:hint="eastAsia"/>
          <w:sz w:val="32"/>
          <w:szCs w:val="32"/>
        </w:rPr>
        <w:t>预期效果</w:t>
      </w:r>
      <w:bookmarkEnd w:id="11"/>
      <w:bookmarkEnd w:id="12"/>
      <w:bookmarkEnd w:id="14"/>
    </w:p>
    <w:p w:rsidR="007612A1" w:rsidRPr="0088005B" w:rsidRDefault="007612A1">
      <w:pPr>
        <w:pStyle w:val="21"/>
        <w:ind w:firstLine="480"/>
        <w:rPr>
          <w:rFonts w:ascii="幼圆" w:eastAsia="幼圆" w:hint="eastAsia"/>
          <w:sz w:val="24"/>
        </w:rPr>
      </w:pPr>
      <w:r w:rsidRPr="0088005B">
        <w:rPr>
          <w:rFonts w:ascii="幼圆" w:eastAsia="幼圆" w:hint="eastAsia"/>
          <w:sz w:val="24"/>
        </w:rPr>
        <w:t>保证客户系统的稳定运行，无</w:t>
      </w:r>
      <w:r w:rsidR="00B1738A">
        <w:rPr>
          <w:rFonts w:ascii="幼圆" w:eastAsia="幼圆" w:hint="eastAsia"/>
          <w:sz w:val="24"/>
        </w:rPr>
        <w:t>中断应用系统运行的</w:t>
      </w:r>
      <w:r w:rsidRPr="0088005B">
        <w:rPr>
          <w:rFonts w:ascii="幼圆" w:eastAsia="幼圆" w:hint="eastAsia"/>
          <w:sz w:val="24"/>
        </w:rPr>
        <w:t>重大错误。</w:t>
      </w:r>
    </w:p>
    <w:p w:rsidR="007612A1" w:rsidRPr="0088005B" w:rsidRDefault="00D072AB" w:rsidP="00D072AB">
      <w:pPr>
        <w:pStyle w:val="1"/>
        <w:spacing w:before="240" w:after="240" w:line="240" w:lineRule="auto"/>
        <w:rPr>
          <w:rFonts w:ascii="幼圆" w:eastAsia="幼圆" w:hint="eastAsia"/>
          <w:sz w:val="32"/>
          <w:szCs w:val="32"/>
        </w:rPr>
      </w:pPr>
      <w:bookmarkStart w:id="15" w:name="_Toc182648135"/>
      <w:bookmarkStart w:id="16" w:name="_Toc267493639"/>
      <w:bookmarkStart w:id="17" w:name="_Toc377398330"/>
      <w:r w:rsidRPr="0088005B">
        <w:rPr>
          <w:rFonts w:ascii="幼圆" w:eastAsia="幼圆" w:hint="eastAsia"/>
          <w:sz w:val="32"/>
          <w:szCs w:val="32"/>
        </w:rPr>
        <w:t xml:space="preserve">7 </w:t>
      </w:r>
      <w:r w:rsidR="007612A1" w:rsidRPr="0088005B">
        <w:rPr>
          <w:rFonts w:ascii="幼圆" w:eastAsia="幼圆" w:hint="eastAsia"/>
          <w:sz w:val="32"/>
          <w:szCs w:val="32"/>
        </w:rPr>
        <w:t>风险与对应</w:t>
      </w:r>
      <w:bookmarkEnd w:id="15"/>
      <w:r w:rsidR="007612A1" w:rsidRPr="0088005B">
        <w:rPr>
          <w:rFonts w:ascii="幼圆" w:eastAsia="幼圆" w:hint="eastAsia"/>
          <w:sz w:val="32"/>
          <w:szCs w:val="32"/>
        </w:rPr>
        <w:t>策略</w:t>
      </w:r>
      <w:bookmarkEnd w:id="16"/>
      <w:bookmarkEnd w:id="17"/>
    </w:p>
    <w:p w:rsidR="007612A1" w:rsidRPr="0088005B" w:rsidRDefault="007612A1">
      <w:pPr>
        <w:pStyle w:val="21"/>
        <w:ind w:firstLine="482"/>
        <w:rPr>
          <w:rFonts w:ascii="幼圆" w:eastAsia="幼圆" w:hint="eastAsia"/>
          <w:b/>
          <w:sz w:val="24"/>
        </w:rPr>
      </w:pPr>
      <w:r w:rsidRPr="0088005B">
        <w:rPr>
          <w:rFonts w:ascii="幼圆" w:eastAsia="幼圆" w:hint="eastAsia"/>
          <w:b/>
          <w:sz w:val="24"/>
        </w:rPr>
        <w:t>风险：</w:t>
      </w:r>
    </w:p>
    <w:p w:rsidR="007612A1" w:rsidRPr="0088005B" w:rsidRDefault="007612A1">
      <w:pPr>
        <w:pStyle w:val="21"/>
        <w:spacing w:line="360" w:lineRule="auto"/>
        <w:ind w:left="360" w:firstLine="480"/>
        <w:rPr>
          <w:rFonts w:ascii="幼圆" w:eastAsia="幼圆" w:hint="eastAsia"/>
          <w:sz w:val="24"/>
        </w:rPr>
      </w:pPr>
      <w:r w:rsidRPr="0088005B">
        <w:rPr>
          <w:rFonts w:ascii="幼圆" w:eastAsia="幼圆" w:hint="eastAsia"/>
          <w:sz w:val="24"/>
        </w:rPr>
        <w:t>工程师：人员离职</w:t>
      </w:r>
    </w:p>
    <w:p w:rsidR="007612A1" w:rsidRPr="0088005B" w:rsidRDefault="007612A1">
      <w:pPr>
        <w:pStyle w:val="21"/>
        <w:spacing w:line="360" w:lineRule="auto"/>
        <w:ind w:left="360" w:firstLine="480"/>
        <w:rPr>
          <w:rFonts w:ascii="幼圆" w:eastAsia="幼圆" w:hint="eastAsia"/>
          <w:sz w:val="24"/>
        </w:rPr>
      </w:pPr>
      <w:r w:rsidRPr="0088005B">
        <w:rPr>
          <w:rFonts w:ascii="幼圆" w:eastAsia="幼圆" w:hint="eastAsia"/>
          <w:sz w:val="24"/>
        </w:rPr>
        <w:t>项目数据（可运行程序、手册）：损坏</w:t>
      </w:r>
    </w:p>
    <w:p w:rsidR="007612A1" w:rsidRPr="0088005B" w:rsidRDefault="007612A1">
      <w:pPr>
        <w:pStyle w:val="21"/>
        <w:spacing w:line="360" w:lineRule="auto"/>
        <w:ind w:left="360" w:firstLine="480"/>
        <w:rPr>
          <w:rFonts w:ascii="幼圆" w:eastAsia="幼圆" w:hint="eastAsia"/>
          <w:sz w:val="24"/>
        </w:rPr>
      </w:pPr>
      <w:r w:rsidRPr="0088005B">
        <w:rPr>
          <w:rFonts w:ascii="幼圆" w:eastAsia="幼圆" w:hint="eastAsia"/>
          <w:sz w:val="24"/>
        </w:rPr>
        <w:t>客户应用系统资源：损坏或者容量不够</w:t>
      </w:r>
    </w:p>
    <w:p w:rsidR="007612A1" w:rsidRPr="0088005B" w:rsidRDefault="007612A1">
      <w:pPr>
        <w:pStyle w:val="21"/>
        <w:spacing w:line="360" w:lineRule="auto"/>
        <w:ind w:left="360" w:firstLine="480"/>
        <w:rPr>
          <w:rFonts w:ascii="幼圆" w:eastAsia="幼圆" w:hint="eastAsia"/>
          <w:sz w:val="24"/>
        </w:rPr>
      </w:pPr>
      <w:r w:rsidRPr="0088005B">
        <w:rPr>
          <w:rFonts w:ascii="幼圆" w:eastAsia="幼圆" w:hint="eastAsia"/>
          <w:sz w:val="24"/>
        </w:rPr>
        <w:t>本公司应用系统资源：损坏或者容量不够</w:t>
      </w:r>
    </w:p>
    <w:p w:rsidR="007612A1" w:rsidRPr="0088005B" w:rsidRDefault="007612A1">
      <w:pPr>
        <w:pStyle w:val="21"/>
        <w:ind w:left="360" w:firstLine="480"/>
        <w:rPr>
          <w:rFonts w:ascii="幼圆" w:eastAsia="幼圆" w:hint="eastAsia"/>
          <w:sz w:val="24"/>
        </w:rPr>
      </w:pPr>
    </w:p>
    <w:p w:rsidR="007612A1" w:rsidRPr="0088005B" w:rsidRDefault="007612A1">
      <w:pPr>
        <w:pStyle w:val="21"/>
        <w:ind w:firstLine="482"/>
        <w:rPr>
          <w:rFonts w:ascii="幼圆" w:eastAsia="幼圆" w:hint="eastAsia"/>
          <w:b/>
          <w:sz w:val="24"/>
        </w:rPr>
      </w:pPr>
      <w:r w:rsidRPr="0088005B">
        <w:rPr>
          <w:rFonts w:ascii="幼圆" w:eastAsia="幼圆" w:hint="eastAsia"/>
          <w:b/>
          <w:sz w:val="24"/>
        </w:rPr>
        <w:t>对应策略：</w:t>
      </w:r>
    </w:p>
    <w:p w:rsidR="007612A1" w:rsidRPr="0088005B" w:rsidRDefault="007612A1">
      <w:pPr>
        <w:pStyle w:val="21"/>
        <w:spacing w:line="360" w:lineRule="auto"/>
        <w:ind w:left="360" w:firstLine="480"/>
        <w:rPr>
          <w:rFonts w:ascii="幼圆" w:eastAsia="幼圆" w:hint="eastAsia"/>
          <w:sz w:val="24"/>
        </w:rPr>
      </w:pPr>
      <w:r w:rsidRPr="0088005B">
        <w:rPr>
          <w:rFonts w:ascii="幼圆" w:eastAsia="幼圆" w:hint="eastAsia"/>
          <w:sz w:val="24"/>
        </w:rPr>
        <w:t>及时调整能力计划以适应人员变化。</w:t>
      </w:r>
    </w:p>
    <w:p w:rsidR="007612A1" w:rsidRPr="0088005B" w:rsidRDefault="007612A1">
      <w:pPr>
        <w:pStyle w:val="21"/>
        <w:spacing w:line="360" w:lineRule="auto"/>
        <w:ind w:left="360" w:firstLine="480"/>
        <w:rPr>
          <w:rFonts w:ascii="幼圆" w:eastAsia="幼圆" w:hint="eastAsia"/>
          <w:sz w:val="24"/>
        </w:rPr>
      </w:pPr>
      <w:r w:rsidRPr="0088005B">
        <w:rPr>
          <w:rFonts w:ascii="幼圆" w:eastAsia="幼圆" w:hint="eastAsia"/>
          <w:sz w:val="24"/>
        </w:rPr>
        <w:t>项目数据根据公司备份策略做好备份。</w:t>
      </w:r>
    </w:p>
    <w:p w:rsidR="007612A1" w:rsidRPr="0088005B" w:rsidRDefault="007612A1">
      <w:pPr>
        <w:pStyle w:val="21"/>
        <w:spacing w:line="360" w:lineRule="auto"/>
        <w:ind w:left="360" w:firstLine="480"/>
        <w:rPr>
          <w:rFonts w:ascii="幼圆" w:eastAsia="幼圆" w:hint="eastAsia"/>
          <w:sz w:val="24"/>
        </w:rPr>
      </w:pPr>
      <w:r w:rsidRPr="0088005B">
        <w:rPr>
          <w:rFonts w:ascii="幼圆" w:eastAsia="幼圆" w:hint="eastAsia"/>
          <w:sz w:val="24"/>
        </w:rPr>
        <w:t>客户的应用系统上的相关数据进行备份，以便客户应用系统资源损坏时候能够及时恢复。</w:t>
      </w:r>
    </w:p>
    <w:p w:rsidR="007612A1" w:rsidRPr="0088005B" w:rsidRDefault="007612A1">
      <w:pPr>
        <w:pStyle w:val="21"/>
        <w:spacing w:line="360" w:lineRule="auto"/>
        <w:ind w:left="360" w:firstLine="480"/>
        <w:rPr>
          <w:rFonts w:ascii="幼圆" w:eastAsia="幼圆" w:hint="eastAsia"/>
          <w:sz w:val="24"/>
        </w:rPr>
      </w:pPr>
      <w:r w:rsidRPr="0088005B">
        <w:rPr>
          <w:rFonts w:ascii="幼圆" w:eastAsia="幼圆" w:hint="eastAsia"/>
          <w:sz w:val="24"/>
        </w:rPr>
        <w:t>本公司</w:t>
      </w:r>
      <w:r w:rsidR="00810A10">
        <w:rPr>
          <w:rFonts w:ascii="幼圆" w:eastAsia="幼圆" w:hint="eastAsia"/>
          <w:sz w:val="24"/>
        </w:rPr>
        <w:t>服务过程</w:t>
      </w:r>
      <w:r w:rsidRPr="0088005B">
        <w:rPr>
          <w:rFonts w:ascii="幼圆" w:eastAsia="幼圆" w:hint="eastAsia"/>
          <w:sz w:val="24"/>
        </w:rPr>
        <w:t>的相关数据进行备份</w:t>
      </w:r>
      <w:r w:rsidR="003A0BE8">
        <w:rPr>
          <w:rFonts w:ascii="幼圆" w:eastAsia="幼圆" w:hint="eastAsia"/>
          <w:sz w:val="24"/>
        </w:rPr>
        <w:t>，以便保证公司对客户系统维护过程掌握的连续性</w:t>
      </w:r>
      <w:r w:rsidRPr="0088005B">
        <w:rPr>
          <w:rFonts w:ascii="幼圆" w:eastAsia="幼圆" w:hint="eastAsia"/>
          <w:sz w:val="24"/>
        </w:rPr>
        <w:t>。</w:t>
      </w:r>
    </w:p>
    <w:p w:rsidR="007612A1" w:rsidRPr="0088005B" w:rsidRDefault="007612A1">
      <w:pPr>
        <w:pStyle w:val="21"/>
        <w:ind w:firstLine="480"/>
        <w:rPr>
          <w:rFonts w:ascii="幼圆" w:eastAsia="幼圆" w:hint="eastAsia"/>
          <w:sz w:val="24"/>
        </w:rPr>
      </w:pPr>
    </w:p>
    <w:p w:rsidR="007612A1" w:rsidRPr="0088005B" w:rsidRDefault="007612A1">
      <w:pPr>
        <w:pStyle w:val="21"/>
        <w:ind w:firstLine="480"/>
        <w:rPr>
          <w:rFonts w:ascii="幼圆" w:eastAsia="幼圆" w:hint="eastAsia"/>
          <w:sz w:val="24"/>
        </w:rPr>
      </w:pPr>
    </w:p>
    <w:p w:rsidR="002377F0" w:rsidRPr="00116E8F" w:rsidRDefault="002377F0" w:rsidP="002377F0">
      <w:pPr>
        <w:pStyle w:val="21"/>
        <w:spacing w:line="720" w:lineRule="auto"/>
        <w:ind w:firstLineChars="55" w:firstLine="132"/>
        <w:rPr>
          <w:rFonts w:ascii="幼圆" w:eastAsia="幼圆" w:hint="eastAsia"/>
          <w:sz w:val="24"/>
        </w:rPr>
      </w:pPr>
      <w:r w:rsidRPr="00116E8F">
        <w:rPr>
          <w:rFonts w:ascii="幼圆" w:eastAsia="幼圆" w:hint="eastAsia"/>
          <w:sz w:val="24"/>
        </w:rPr>
        <w:t>编制人：</w:t>
      </w:r>
      <w:r w:rsidRPr="002C5044">
        <w:rPr>
          <w:rFonts w:ascii="幼圆" w:eastAsia="幼圆" w:hint="eastAsia"/>
          <w:color w:val="FF0000"/>
          <w:sz w:val="24"/>
          <w:highlight w:val="yellow"/>
        </w:rPr>
        <w:t>（可用性技术人员）</w:t>
      </w:r>
      <w:r w:rsidRPr="00116E8F">
        <w:rPr>
          <w:rFonts w:ascii="幼圆" w:eastAsia="幼圆" w:hint="eastAsia"/>
          <w:sz w:val="24"/>
        </w:rPr>
        <w:t xml:space="preserve">        编制时间： </w:t>
      </w:r>
      <w:r w:rsidRPr="002C5044">
        <w:rPr>
          <w:rFonts w:ascii="幼圆" w:eastAsia="幼圆"/>
          <w:color w:val="FF0000"/>
          <w:sz w:val="24"/>
          <w:highlight w:val="yellow"/>
        </w:rPr>
        <w:t>20XX</w:t>
      </w:r>
      <w:r w:rsidRPr="002C5044">
        <w:rPr>
          <w:rFonts w:ascii="幼圆" w:eastAsia="幼圆" w:hint="eastAsia"/>
          <w:color w:val="FF0000"/>
          <w:sz w:val="24"/>
          <w:highlight w:val="yellow"/>
        </w:rPr>
        <w:t>年</w:t>
      </w:r>
      <w:r w:rsidRPr="002C5044">
        <w:rPr>
          <w:rFonts w:ascii="幼圆" w:eastAsia="幼圆"/>
          <w:color w:val="FF0000"/>
          <w:sz w:val="24"/>
          <w:highlight w:val="yellow"/>
        </w:rPr>
        <w:t>XX</w:t>
      </w:r>
      <w:r w:rsidRPr="002C5044">
        <w:rPr>
          <w:rFonts w:ascii="幼圆" w:eastAsia="幼圆" w:hint="eastAsia"/>
          <w:color w:val="FF0000"/>
          <w:sz w:val="24"/>
          <w:highlight w:val="yellow"/>
        </w:rPr>
        <w:t>月</w:t>
      </w:r>
      <w:r w:rsidRPr="002C5044">
        <w:rPr>
          <w:rFonts w:ascii="幼圆" w:eastAsia="幼圆"/>
          <w:color w:val="FF0000"/>
          <w:sz w:val="24"/>
          <w:highlight w:val="yellow"/>
        </w:rPr>
        <w:t>XX</w:t>
      </w:r>
      <w:r w:rsidRPr="002C5044">
        <w:rPr>
          <w:rFonts w:ascii="幼圆" w:eastAsia="幼圆" w:hint="eastAsia"/>
          <w:color w:val="FF0000"/>
          <w:sz w:val="24"/>
          <w:highlight w:val="yellow"/>
        </w:rPr>
        <w:t>日（记录编制时间）</w:t>
      </w:r>
    </w:p>
    <w:p w:rsidR="002377F0" w:rsidRPr="000C7342" w:rsidRDefault="002377F0" w:rsidP="002377F0">
      <w:pPr>
        <w:pStyle w:val="21"/>
        <w:spacing w:line="720" w:lineRule="auto"/>
        <w:ind w:firstLineChars="55" w:firstLine="132"/>
        <w:rPr>
          <w:rFonts w:ascii="幼圆" w:eastAsia="幼圆" w:hint="eastAsia"/>
          <w:sz w:val="30"/>
          <w:szCs w:val="30"/>
        </w:rPr>
      </w:pPr>
      <w:r w:rsidRPr="00116E8F">
        <w:rPr>
          <w:rFonts w:ascii="幼圆" w:eastAsia="幼圆" w:hint="eastAsia"/>
          <w:sz w:val="24"/>
        </w:rPr>
        <w:t>审批人：</w:t>
      </w:r>
      <w:r w:rsidRPr="002C5044">
        <w:rPr>
          <w:rFonts w:ascii="幼圆" w:eastAsia="幼圆" w:hint="eastAsia"/>
          <w:color w:val="FF0000"/>
          <w:sz w:val="24"/>
          <w:highlight w:val="yellow"/>
        </w:rPr>
        <w:t>（可用性审批人员）</w:t>
      </w:r>
      <w:r w:rsidRPr="00116E8F">
        <w:rPr>
          <w:rFonts w:ascii="幼圆" w:eastAsia="幼圆" w:hint="eastAsia"/>
          <w:sz w:val="24"/>
        </w:rPr>
        <w:t xml:space="preserve">        审批时间： </w:t>
      </w:r>
      <w:r w:rsidRPr="002C5044">
        <w:rPr>
          <w:rFonts w:ascii="幼圆" w:eastAsia="幼圆"/>
          <w:color w:val="FF0000"/>
          <w:sz w:val="24"/>
          <w:highlight w:val="yellow"/>
        </w:rPr>
        <w:t>20XX</w:t>
      </w:r>
      <w:r w:rsidRPr="002C5044">
        <w:rPr>
          <w:rFonts w:ascii="幼圆" w:eastAsia="幼圆" w:hint="eastAsia"/>
          <w:color w:val="FF0000"/>
          <w:sz w:val="24"/>
          <w:highlight w:val="yellow"/>
        </w:rPr>
        <w:t>年</w:t>
      </w:r>
      <w:r w:rsidRPr="002C5044">
        <w:rPr>
          <w:rFonts w:ascii="幼圆" w:eastAsia="幼圆"/>
          <w:color w:val="FF0000"/>
          <w:sz w:val="24"/>
          <w:highlight w:val="yellow"/>
        </w:rPr>
        <w:t>XX</w:t>
      </w:r>
      <w:r w:rsidRPr="002C5044">
        <w:rPr>
          <w:rFonts w:ascii="幼圆" w:eastAsia="幼圆" w:hint="eastAsia"/>
          <w:color w:val="FF0000"/>
          <w:sz w:val="24"/>
          <w:highlight w:val="yellow"/>
        </w:rPr>
        <w:t>月</w:t>
      </w:r>
      <w:r w:rsidRPr="002C5044">
        <w:rPr>
          <w:rFonts w:ascii="幼圆" w:eastAsia="幼圆"/>
          <w:color w:val="FF0000"/>
          <w:sz w:val="24"/>
          <w:highlight w:val="yellow"/>
        </w:rPr>
        <w:t>XX</w:t>
      </w:r>
      <w:r w:rsidRPr="002C5044">
        <w:rPr>
          <w:rFonts w:ascii="幼圆" w:eastAsia="幼圆" w:hint="eastAsia"/>
          <w:color w:val="FF0000"/>
          <w:sz w:val="24"/>
          <w:highlight w:val="yellow"/>
        </w:rPr>
        <w:t>日（记录审核时间）</w:t>
      </w:r>
    </w:p>
    <w:p w:rsidR="007612A1" w:rsidRPr="002377F0" w:rsidRDefault="007612A1" w:rsidP="002377F0">
      <w:pPr>
        <w:pStyle w:val="21"/>
        <w:spacing w:line="720" w:lineRule="auto"/>
        <w:ind w:leftChars="1100" w:left="2310" w:firstLine="480"/>
        <w:rPr>
          <w:rFonts w:ascii="幼圆" w:eastAsia="幼圆" w:hint="eastAsia"/>
          <w:sz w:val="24"/>
        </w:rPr>
      </w:pPr>
      <w:bookmarkStart w:id="18" w:name="_GoBack"/>
      <w:bookmarkEnd w:id="18"/>
    </w:p>
    <w:sectPr w:rsidR="007612A1" w:rsidRPr="002377F0" w:rsidSect="0075611E">
      <w:headerReference w:type="default" r:id="rId9"/>
      <w:footerReference w:type="default" r:id="rId10"/>
      <w:pgSz w:w="11906" w:h="16838"/>
      <w:pgMar w:top="1418" w:right="1418" w:bottom="1247" w:left="1418" w:header="567" w:footer="567" w:gutter="0"/>
      <w:pgNumType w:start="0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0B7" w:rsidRDefault="007070B7">
      <w:r>
        <w:separator/>
      </w:r>
    </w:p>
  </w:endnote>
  <w:endnote w:type="continuationSeparator" w:id="0">
    <w:p w:rsidR="007070B7" w:rsidRDefault="00707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6B7" w:rsidRPr="00D072AB" w:rsidRDefault="00F326B7" w:rsidP="00D072AB">
    <w:pPr>
      <w:pStyle w:val="af"/>
      <w:tabs>
        <w:tab w:val="clear" w:pos="4153"/>
      </w:tabs>
      <w:rPr>
        <w:rFonts w:ascii="幼圆" w:eastAsia="幼圆"/>
      </w:rPr>
    </w:pPr>
    <w:r w:rsidRPr="002C5044">
      <w:rPr>
        <w:rFonts w:ascii="幼圆" w:eastAsia="幼圆" w:hint="eastAsia"/>
        <w:color w:val="FF0000"/>
        <w:highlight w:val="yellow"/>
      </w:rPr>
      <w:t>广东科技有限公司</w:t>
    </w:r>
    <w:r w:rsidRPr="00763466">
      <w:rPr>
        <w:rFonts w:ascii="幼圆" w:eastAsia="幼圆" w:hint="eastAsia"/>
      </w:rPr>
      <w:t xml:space="preserve">  </w:t>
    </w:r>
    <w:r>
      <w:rPr>
        <w:rFonts w:ascii="幼圆" w:eastAsia="幼圆" w:hint="eastAsia"/>
      </w:rPr>
      <w:t xml:space="preserve">                                                           </w:t>
    </w:r>
    <w:r w:rsidR="007307E6" w:rsidRPr="006210FE">
      <w:rPr>
        <w:rFonts w:ascii="幼圆" w:eastAsia="幼圆" w:hint="eastAsia"/>
      </w:rPr>
      <w:t>第</w:t>
    </w:r>
    <w:r w:rsidR="007307E6" w:rsidRPr="006210FE">
      <w:rPr>
        <w:rFonts w:ascii="幼圆" w:eastAsia="幼圆" w:hint="eastAsia"/>
        <w:lang w:val="zh-CN"/>
      </w:rPr>
      <w:t xml:space="preserve"> </w:t>
    </w:r>
    <w:r w:rsidR="007307E6" w:rsidRPr="006210FE">
      <w:rPr>
        <w:rFonts w:ascii="幼圆" w:eastAsia="幼圆" w:hint="eastAsia"/>
        <w:bCs/>
      </w:rPr>
      <w:fldChar w:fldCharType="begin"/>
    </w:r>
    <w:r w:rsidR="007307E6" w:rsidRPr="006210FE">
      <w:rPr>
        <w:rFonts w:ascii="幼圆" w:eastAsia="幼圆" w:hint="eastAsia"/>
        <w:bCs/>
      </w:rPr>
      <w:instrText>PAGE</w:instrText>
    </w:r>
    <w:r w:rsidR="007307E6" w:rsidRPr="006210FE">
      <w:rPr>
        <w:rFonts w:ascii="幼圆" w:eastAsia="幼圆" w:hint="eastAsia"/>
        <w:bCs/>
      </w:rPr>
      <w:fldChar w:fldCharType="separate"/>
    </w:r>
    <w:r w:rsidR="002C5044">
      <w:rPr>
        <w:rFonts w:ascii="幼圆" w:eastAsia="幼圆"/>
        <w:bCs/>
        <w:noProof/>
      </w:rPr>
      <w:t>4</w:t>
    </w:r>
    <w:r w:rsidR="007307E6" w:rsidRPr="006210FE">
      <w:rPr>
        <w:rFonts w:ascii="幼圆" w:eastAsia="幼圆" w:hint="eastAsia"/>
        <w:bCs/>
      </w:rPr>
      <w:fldChar w:fldCharType="end"/>
    </w:r>
    <w:r w:rsidR="007307E6" w:rsidRPr="006210FE">
      <w:rPr>
        <w:rFonts w:ascii="幼圆" w:eastAsia="幼圆" w:hint="eastAsia"/>
        <w:lang w:val="zh-CN"/>
      </w:rPr>
      <w:t xml:space="preserve"> 页，共 </w:t>
    </w:r>
    <w:r w:rsidR="007307E6" w:rsidRPr="006210FE">
      <w:rPr>
        <w:rFonts w:ascii="幼圆" w:eastAsia="幼圆" w:hint="eastAsia"/>
        <w:bCs/>
      </w:rPr>
      <w:fldChar w:fldCharType="begin"/>
    </w:r>
    <w:r w:rsidR="007307E6">
      <w:rPr>
        <w:rFonts w:ascii="幼圆" w:eastAsia="幼圆" w:hint="eastAsia"/>
        <w:bCs/>
      </w:rPr>
      <w:instrText>=</w:instrText>
    </w:r>
    <w:r w:rsidR="007307E6" w:rsidRPr="006210FE">
      <w:rPr>
        <w:rFonts w:ascii="幼圆" w:eastAsia="幼圆" w:hint="eastAsia"/>
        <w:bCs/>
      </w:rPr>
      <w:fldChar w:fldCharType="begin"/>
    </w:r>
    <w:r w:rsidR="007307E6" w:rsidRPr="006210FE">
      <w:rPr>
        <w:rFonts w:ascii="幼圆" w:eastAsia="幼圆" w:hint="eastAsia"/>
        <w:bCs/>
      </w:rPr>
      <w:instrText>NUMPAGES</w:instrText>
    </w:r>
    <w:r w:rsidR="007307E6" w:rsidRPr="006210FE">
      <w:rPr>
        <w:rFonts w:ascii="幼圆" w:eastAsia="幼圆" w:hint="eastAsia"/>
        <w:bCs/>
      </w:rPr>
      <w:fldChar w:fldCharType="separate"/>
    </w:r>
    <w:r w:rsidR="002C5044">
      <w:rPr>
        <w:rFonts w:ascii="幼圆" w:eastAsia="幼圆"/>
        <w:bCs/>
        <w:noProof/>
      </w:rPr>
      <w:instrText>5</w:instrText>
    </w:r>
    <w:r w:rsidR="007307E6" w:rsidRPr="006210FE">
      <w:rPr>
        <w:rFonts w:ascii="幼圆" w:eastAsia="幼圆" w:hint="eastAsia"/>
        <w:bCs/>
      </w:rPr>
      <w:fldChar w:fldCharType="end"/>
    </w:r>
    <w:r w:rsidR="007307E6">
      <w:rPr>
        <w:rFonts w:ascii="幼圆" w:eastAsia="幼圆" w:hint="eastAsia"/>
        <w:bCs/>
      </w:rPr>
      <w:instrText>-1</w:instrText>
    </w:r>
    <w:r w:rsidR="007307E6" w:rsidRPr="006210FE">
      <w:rPr>
        <w:rFonts w:ascii="幼圆" w:eastAsia="幼圆" w:hint="eastAsia"/>
        <w:bCs/>
      </w:rPr>
      <w:fldChar w:fldCharType="separate"/>
    </w:r>
    <w:r w:rsidR="002C5044">
      <w:rPr>
        <w:rFonts w:ascii="幼圆" w:eastAsia="幼圆"/>
        <w:bCs/>
        <w:noProof/>
      </w:rPr>
      <w:t>4</w:t>
    </w:r>
    <w:r w:rsidR="007307E6" w:rsidRPr="006210FE">
      <w:rPr>
        <w:rFonts w:ascii="幼圆" w:eastAsia="幼圆" w:hint="eastAsia"/>
        <w:bCs/>
      </w:rPr>
      <w:fldChar w:fldCharType="end"/>
    </w:r>
    <w:r w:rsidR="007307E6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0B7" w:rsidRDefault="007070B7">
      <w:r>
        <w:separator/>
      </w:r>
    </w:p>
  </w:footnote>
  <w:footnote w:type="continuationSeparator" w:id="0">
    <w:p w:rsidR="007070B7" w:rsidRDefault="007070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6B7" w:rsidRDefault="00F326B7">
    <w:pPr>
      <w:pStyle w:val="a6"/>
    </w:pPr>
    <w:r w:rsidRPr="002C5044">
      <w:rPr>
        <w:rFonts w:ascii="幼圆" w:eastAsia="幼圆" w:hint="eastAsia"/>
        <w:color w:val="FF0000"/>
        <w:highlight w:val="yellow"/>
      </w:rPr>
      <w:t>ZRXX</w:t>
    </w:r>
    <w:r w:rsidRPr="002C5044">
      <w:rPr>
        <w:rFonts w:ascii="幼圆" w:eastAsia="幼圆" w:hint="eastAsia"/>
      </w:rPr>
      <w:t>-20000-C</w:t>
    </w:r>
    <w:r w:rsidRPr="002C5044">
      <w:rPr>
        <w:rFonts w:ascii="幼圆" w:eastAsia="幼圆" w:hint="eastAsia"/>
        <w:lang w:eastAsia="zh-CN"/>
      </w:rPr>
      <w:t>A</w:t>
    </w:r>
    <w:r w:rsidRPr="002C5044">
      <w:rPr>
        <w:rFonts w:ascii="幼圆" w:eastAsia="幼圆" w:hint="eastAsia"/>
      </w:rPr>
      <w:t>-R-01</w:t>
    </w:r>
    <w:r w:rsidRPr="002C5044">
      <w:rPr>
        <w:rFonts w:ascii="幼圆" w:eastAsia="幼圆" w:hint="eastAsia"/>
        <w:lang w:eastAsia="zh-CN"/>
      </w:rPr>
      <w:t>能力计划</w:t>
    </w:r>
    <w:r>
      <w:rPr>
        <w:rFonts w:ascii="幼圆" w:eastAsia="幼圆" w:hint="eastAsia"/>
      </w:rPr>
      <w:t xml:space="preserve">                     </w:t>
    </w:r>
    <w:r>
      <w:rPr>
        <w:rFonts w:ascii="幼圆" w:eastAsia="幼圆" w:hint="eastAsia"/>
        <w:lang w:eastAsia="zh-CN"/>
      </w:rPr>
      <w:t xml:space="preserve">   </w:t>
    </w:r>
    <w:r w:rsidR="003E7E7E">
      <w:rPr>
        <w:rFonts w:ascii="幼圆" w:eastAsia="幼圆" w:hint="eastAsia"/>
        <w:lang w:eastAsia="zh-CN"/>
      </w:rPr>
      <w:t xml:space="preserve">  </w:t>
    </w:r>
    <w:r>
      <w:rPr>
        <w:rFonts w:ascii="幼圆" w:eastAsia="幼圆" w:hint="eastAsia"/>
      </w:rPr>
      <w:t xml:space="preserve">                              版本：</w:t>
    </w:r>
    <w:r>
      <w:rPr>
        <w:rFonts w:ascii="幼圆" w:eastAsia="幼圆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000000D"/>
    <w:multiLevelType w:val="singleLevel"/>
    <w:tmpl w:val="0000000D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15"/>
    <w:multiLevelType w:val="multilevel"/>
    <w:tmpl w:val="00000015"/>
    <w:lvl w:ilvl="0">
      <w:start w:val="1"/>
      <w:numFmt w:val="bullet"/>
      <w:lvlText w:val="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4">
    <w:nsid w:val="1FB760C5"/>
    <w:multiLevelType w:val="hybridMultilevel"/>
    <w:tmpl w:val="D53ACDCE"/>
    <w:lvl w:ilvl="0" w:tplc="2A66F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087E"/>
    <w:rsid w:val="000F6765"/>
    <w:rsid w:val="002377F0"/>
    <w:rsid w:val="00256A98"/>
    <w:rsid w:val="00280506"/>
    <w:rsid w:val="00281007"/>
    <w:rsid w:val="002C5044"/>
    <w:rsid w:val="002F37BA"/>
    <w:rsid w:val="002F506A"/>
    <w:rsid w:val="00341E8D"/>
    <w:rsid w:val="00371438"/>
    <w:rsid w:val="003A0BE8"/>
    <w:rsid w:val="003A2B42"/>
    <w:rsid w:val="003E7E7E"/>
    <w:rsid w:val="005E0D12"/>
    <w:rsid w:val="00621D01"/>
    <w:rsid w:val="006E226D"/>
    <w:rsid w:val="007070B7"/>
    <w:rsid w:val="007307E6"/>
    <w:rsid w:val="0075611E"/>
    <w:rsid w:val="007612A1"/>
    <w:rsid w:val="00763466"/>
    <w:rsid w:val="0078529C"/>
    <w:rsid w:val="007D33A4"/>
    <w:rsid w:val="00810A10"/>
    <w:rsid w:val="008370AA"/>
    <w:rsid w:val="00850516"/>
    <w:rsid w:val="00857D3C"/>
    <w:rsid w:val="00877C73"/>
    <w:rsid w:val="0088005B"/>
    <w:rsid w:val="008A13E7"/>
    <w:rsid w:val="00985B5A"/>
    <w:rsid w:val="00993699"/>
    <w:rsid w:val="00A02896"/>
    <w:rsid w:val="00AB6332"/>
    <w:rsid w:val="00AD0C25"/>
    <w:rsid w:val="00AD16AC"/>
    <w:rsid w:val="00AD7E73"/>
    <w:rsid w:val="00B1738A"/>
    <w:rsid w:val="00B378DF"/>
    <w:rsid w:val="00BA1AB3"/>
    <w:rsid w:val="00BE1C7B"/>
    <w:rsid w:val="00BE4F98"/>
    <w:rsid w:val="00C45B92"/>
    <w:rsid w:val="00C95D12"/>
    <w:rsid w:val="00CB78F5"/>
    <w:rsid w:val="00CC6743"/>
    <w:rsid w:val="00D04C71"/>
    <w:rsid w:val="00D072AB"/>
    <w:rsid w:val="00D269EC"/>
    <w:rsid w:val="00D34556"/>
    <w:rsid w:val="00DE33CE"/>
    <w:rsid w:val="00EC59CD"/>
    <w:rsid w:val="00F326B7"/>
    <w:rsid w:val="00F57078"/>
    <w:rsid w:val="00FB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Char0">
    <w:name w:val="批注框文本 Char"/>
    <w:link w:val="a7"/>
    <w:rPr>
      <w:kern w:val="2"/>
      <w:sz w:val="18"/>
      <w:szCs w:val="18"/>
    </w:rPr>
  </w:style>
  <w:style w:type="character" w:customStyle="1" w:styleId="Char1">
    <w:name w:val="无间隔 Char"/>
    <w:link w:val="a8"/>
    <w:rPr>
      <w:rFonts w:ascii="Calibri" w:hAnsi="Calibri"/>
      <w:sz w:val="22"/>
      <w:szCs w:val="22"/>
      <w:lang w:val="en-US" w:eastAsia="zh-CN" w:bidi="ar-SA"/>
    </w:rPr>
  </w:style>
  <w:style w:type="paragraph" w:customStyle="1" w:styleId="a9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a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b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styleId="20">
    <w:name w:val="toc 2"/>
    <w:basedOn w:val="a"/>
    <w:next w:val="a"/>
    <w:pPr>
      <w:ind w:leftChars="200" w:left="420"/>
    </w:pPr>
  </w:style>
  <w:style w:type="paragraph" w:styleId="ac">
    <w:name w:val="Body Text First Indent"/>
    <w:basedOn w:val="ad"/>
    <w:pPr>
      <w:spacing w:after="60" w:line="300" w:lineRule="auto"/>
      <w:ind w:firstLineChars="200" w:firstLine="200"/>
    </w:pPr>
    <w:rPr>
      <w:rFonts w:ascii="Arial" w:hAnsi="Arial"/>
    </w:rPr>
  </w:style>
  <w:style w:type="paragraph" w:styleId="ad">
    <w:name w:val="Body Text"/>
    <w:basedOn w:val="a"/>
    <w:pPr>
      <w:spacing w:after="120"/>
    </w:pPr>
  </w:style>
  <w:style w:type="paragraph" w:styleId="ae">
    <w:name w:val="Document Map"/>
    <w:basedOn w:val="a"/>
    <w:pPr>
      <w:shd w:val="clear" w:color="auto" w:fill="0000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10">
    <w:name w:val="toc 1"/>
    <w:basedOn w:val="a"/>
    <w:next w:val="a"/>
    <w:uiPriority w:val="39"/>
  </w:style>
  <w:style w:type="paragraph" w:styleId="a7">
    <w:name w:val="Balloon Text"/>
    <w:basedOn w:val="a"/>
    <w:link w:val="Char0"/>
    <w:rPr>
      <w:sz w:val="18"/>
      <w:szCs w:val="18"/>
      <w:lang w:val="x-none" w:eastAsia="x-none"/>
    </w:rPr>
  </w:style>
  <w:style w:type="paragraph" w:styleId="af">
    <w:name w:val="footer"/>
    <w:basedOn w:val="a"/>
    <w:link w:val="Char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af0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1">
    <w:name w:val="表格标题"/>
    <w:next w:val="af2"/>
    <w:pPr>
      <w:spacing w:line="360" w:lineRule="auto"/>
      <w:jc w:val="center"/>
    </w:pPr>
    <w:rPr>
      <w:rFonts w:eastAsia="黑体"/>
      <w:bCs/>
      <w:sz w:val="21"/>
    </w:rPr>
  </w:style>
  <w:style w:type="paragraph" w:styleId="a8">
    <w:name w:val="No Spacing"/>
    <w:link w:val="Char1"/>
    <w:qFormat/>
    <w:rPr>
      <w:rFonts w:ascii="Calibri" w:hAnsi="Calibri"/>
      <w:sz w:val="22"/>
      <w:szCs w:val="22"/>
    </w:rPr>
  </w:style>
  <w:style w:type="paragraph" w:customStyle="1" w:styleId="Char3">
    <w:name w:val=" Char"/>
    <w:basedOn w:val="a"/>
    <w:pPr>
      <w:tabs>
        <w:tab w:val="left" w:pos="360"/>
      </w:tabs>
    </w:pPr>
    <w:rPr>
      <w:sz w:val="24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1">
    <w:name w:val="正文缩进2字符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customStyle="1" w:styleId="af2">
    <w:name w:val="表格正文"/>
    <w:pPr>
      <w:spacing w:line="360" w:lineRule="auto"/>
      <w:jc w:val="center"/>
    </w:pPr>
    <w:rPr>
      <w:sz w:val="18"/>
    </w:rPr>
  </w:style>
  <w:style w:type="paragraph" w:customStyle="1" w:styleId="Bullet">
    <w:name w:val="Bullet"/>
    <w:basedOn w:val="ad"/>
    <w:pPr>
      <w:widowControl/>
      <w:numPr>
        <w:numId w:val="2"/>
      </w:numPr>
      <w:tabs>
        <w:tab w:val="left" w:pos="360"/>
      </w:tabs>
      <w:spacing w:before="120" w:after="0"/>
      <w:jc w:val="left"/>
    </w:pPr>
    <w:rPr>
      <w:rFonts w:ascii="Arial" w:eastAsia="Times New Roman" w:hAnsi="Arial"/>
      <w:snapToGrid w:val="0"/>
      <w:kern w:val="0"/>
      <w:sz w:val="20"/>
      <w:szCs w:val="20"/>
      <w:lang w:val="en-GB" w:eastAsia="en-US"/>
    </w:rPr>
  </w:style>
  <w:style w:type="paragraph" w:customStyle="1" w:styleId="1111515">
    <w:name w:val="样式 样式 样式 样式 标题 1 + 段前: 1 行 段后: 1 行 + 小四 + 段前: 1.5 行 + 段前: 1.5 行..."/>
    <w:basedOn w:val="a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character" w:customStyle="1" w:styleId="Char2">
    <w:name w:val="页脚 Char"/>
    <w:link w:val="af"/>
    <w:uiPriority w:val="99"/>
    <w:rsid w:val="00763466"/>
    <w:rPr>
      <w:kern w:val="2"/>
      <w:sz w:val="18"/>
      <w:szCs w:val="18"/>
    </w:rPr>
  </w:style>
  <w:style w:type="paragraph" w:customStyle="1" w:styleId="051">
    <w:name w:val="样式 段后: 0.5 行 行距: 单倍行距1"/>
    <w:basedOn w:val="a"/>
    <w:autoRedefine/>
    <w:rsid w:val="00280506"/>
    <w:pPr>
      <w:jc w:val="left"/>
    </w:pPr>
    <w:rPr>
      <w:rFonts w:ascii="宋体" w:hAnsi="宋体"/>
      <w:b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Char0">
    <w:name w:val="批注框文本 Char"/>
    <w:link w:val="a7"/>
    <w:rPr>
      <w:kern w:val="2"/>
      <w:sz w:val="18"/>
      <w:szCs w:val="18"/>
    </w:rPr>
  </w:style>
  <w:style w:type="character" w:customStyle="1" w:styleId="Char1">
    <w:name w:val="无间隔 Char"/>
    <w:link w:val="a8"/>
    <w:rPr>
      <w:rFonts w:ascii="Calibri" w:hAnsi="Calibri"/>
      <w:sz w:val="22"/>
      <w:szCs w:val="22"/>
      <w:lang w:val="en-US" w:eastAsia="zh-CN" w:bidi="ar-SA"/>
    </w:rPr>
  </w:style>
  <w:style w:type="paragraph" w:customStyle="1" w:styleId="a9">
    <w:name w:val="封面标准文稿编辑信息"/>
    <w:pPr>
      <w:spacing w:before="180" w:line="180" w:lineRule="exact"/>
      <w:jc w:val="center"/>
    </w:pPr>
    <w:rPr>
      <w:rFonts w:ascii="宋体"/>
      <w:sz w:val="21"/>
    </w:rPr>
  </w:style>
  <w:style w:type="paragraph" w:customStyle="1" w:styleId="aa">
    <w:name w:val="封面一致性程度标识"/>
    <w:pPr>
      <w:spacing w:before="440" w:line="400" w:lineRule="exact"/>
      <w:jc w:val="center"/>
    </w:pPr>
    <w:rPr>
      <w:rFonts w:ascii="宋体"/>
      <w:sz w:val="28"/>
    </w:rPr>
  </w:style>
  <w:style w:type="paragraph" w:customStyle="1" w:styleId="ab">
    <w:name w:val="封面标准英文名称"/>
    <w:pPr>
      <w:widowControl w:val="0"/>
      <w:spacing w:before="370" w:line="400" w:lineRule="exact"/>
      <w:jc w:val="center"/>
    </w:pPr>
    <w:rPr>
      <w:sz w:val="28"/>
    </w:rPr>
  </w:style>
  <w:style w:type="paragraph" w:styleId="HTML">
    <w:name w:val="HTML Preformatted"/>
    <w:basedOn w:val="a"/>
    <w:rPr>
      <w:rFonts w:ascii="Courier New" w:hAnsi="Courier New"/>
      <w:sz w:val="20"/>
      <w:szCs w:val="20"/>
    </w:rPr>
  </w:style>
  <w:style w:type="paragraph" w:styleId="20">
    <w:name w:val="toc 2"/>
    <w:basedOn w:val="a"/>
    <w:next w:val="a"/>
    <w:pPr>
      <w:ind w:leftChars="200" w:left="420"/>
    </w:pPr>
  </w:style>
  <w:style w:type="paragraph" w:styleId="ac">
    <w:name w:val="Body Text First Indent"/>
    <w:basedOn w:val="ad"/>
    <w:pPr>
      <w:spacing w:after="60" w:line="300" w:lineRule="auto"/>
      <w:ind w:firstLineChars="200" w:firstLine="200"/>
    </w:pPr>
    <w:rPr>
      <w:rFonts w:ascii="Arial" w:hAnsi="Arial"/>
    </w:rPr>
  </w:style>
  <w:style w:type="paragraph" w:styleId="ad">
    <w:name w:val="Body Text"/>
    <w:basedOn w:val="a"/>
    <w:pPr>
      <w:spacing w:after="120"/>
    </w:pPr>
  </w:style>
  <w:style w:type="paragraph" w:styleId="ae">
    <w:name w:val="Document Map"/>
    <w:basedOn w:val="a"/>
    <w:pPr>
      <w:shd w:val="clear" w:color="auto" w:fill="000080"/>
    </w:pPr>
  </w:style>
  <w:style w:type="paragraph" w:styleId="30">
    <w:name w:val="toc 3"/>
    <w:basedOn w:val="a"/>
    <w:next w:val="a"/>
    <w:pPr>
      <w:ind w:leftChars="400" w:left="840"/>
    </w:pPr>
  </w:style>
  <w:style w:type="paragraph" w:styleId="10">
    <w:name w:val="toc 1"/>
    <w:basedOn w:val="a"/>
    <w:next w:val="a"/>
    <w:uiPriority w:val="39"/>
  </w:style>
  <w:style w:type="paragraph" w:styleId="a7">
    <w:name w:val="Balloon Text"/>
    <w:basedOn w:val="a"/>
    <w:link w:val="Char0"/>
    <w:rPr>
      <w:sz w:val="18"/>
      <w:szCs w:val="18"/>
      <w:lang w:val="x-none" w:eastAsia="x-none"/>
    </w:rPr>
  </w:style>
  <w:style w:type="paragraph" w:styleId="af">
    <w:name w:val="footer"/>
    <w:basedOn w:val="a"/>
    <w:link w:val="Char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af0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paragraph" w:customStyle="1" w:styleId="af1">
    <w:name w:val="表格标题"/>
    <w:next w:val="af2"/>
    <w:pPr>
      <w:spacing w:line="360" w:lineRule="auto"/>
      <w:jc w:val="center"/>
    </w:pPr>
    <w:rPr>
      <w:rFonts w:eastAsia="黑体"/>
      <w:bCs/>
      <w:sz w:val="21"/>
    </w:rPr>
  </w:style>
  <w:style w:type="paragraph" w:styleId="a8">
    <w:name w:val="No Spacing"/>
    <w:link w:val="Char1"/>
    <w:qFormat/>
    <w:rPr>
      <w:rFonts w:ascii="Calibri" w:hAnsi="Calibri"/>
      <w:sz w:val="22"/>
      <w:szCs w:val="22"/>
    </w:rPr>
  </w:style>
  <w:style w:type="paragraph" w:customStyle="1" w:styleId="Char3">
    <w:name w:val=" Char"/>
    <w:basedOn w:val="a"/>
    <w:pPr>
      <w:tabs>
        <w:tab w:val="left" w:pos="360"/>
      </w:tabs>
    </w:pPr>
    <w:rPr>
      <w:sz w:val="24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1">
    <w:name w:val="正文缩进2字符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customStyle="1" w:styleId="af2">
    <w:name w:val="表格正文"/>
    <w:pPr>
      <w:spacing w:line="360" w:lineRule="auto"/>
      <w:jc w:val="center"/>
    </w:pPr>
    <w:rPr>
      <w:sz w:val="18"/>
    </w:rPr>
  </w:style>
  <w:style w:type="paragraph" w:customStyle="1" w:styleId="Bullet">
    <w:name w:val="Bullet"/>
    <w:basedOn w:val="ad"/>
    <w:pPr>
      <w:widowControl/>
      <w:numPr>
        <w:numId w:val="2"/>
      </w:numPr>
      <w:tabs>
        <w:tab w:val="left" w:pos="360"/>
      </w:tabs>
      <w:spacing w:before="120" w:after="0"/>
      <w:jc w:val="left"/>
    </w:pPr>
    <w:rPr>
      <w:rFonts w:ascii="Arial" w:eastAsia="Times New Roman" w:hAnsi="Arial"/>
      <w:snapToGrid w:val="0"/>
      <w:kern w:val="0"/>
      <w:sz w:val="20"/>
      <w:szCs w:val="20"/>
      <w:lang w:val="en-GB" w:eastAsia="en-US"/>
    </w:rPr>
  </w:style>
  <w:style w:type="paragraph" w:customStyle="1" w:styleId="1111515">
    <w:name w:val="样式 样式 样式 样式 标题 1 + 段前: 1 行 段后: 1 行 + 小四 + 段前: 1.5 行 + 段前: 1.5 行..."/>
    <w:basedOn w:val="a"/>
    <w:pPr>
      <w:keepNext/>
      <w:tabs>
        <w:tab w:val="left" w:pos="425"/>
      </w:tabs>
      <w:adjustRightInd w:val="0"/>
      <w:spacing w:beforeLines="150" w:before="468" w:afterLines="50" w:after="156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character" w:customStyle="1" w:styleId="Char2">
    <w:name w:val="页脚 Char"/>
    <w:link w:val="af"/>
    <w:uiPriority w:val="99"/>
    <w:rsid w:val="00763466"/>
    <w:rPr>
      <w:kern w:val="2"/>
      <w:sz w:val="18"/>
      <w:szCs w:val="18"/>
    </w:rPr>
  </w:style>
  <w:style w:type="paragraph" w:customStyle="1" w:styleId="051">
    <w:name w:val="样式 段后: 0.5 行 行距: 单倍行距1"/>
    <w:basedOn w:val="a"/>
    <w:autoRedefine/>
    <w:rsid w:val="00280506"/>
    <w:pPr>
      <w:jc w:val="left"/>
    </w:pPr>
    <w:rPr>
      <w:rFonts w:ascii="宋体" w:hAnsi="宋体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AAC30-70A3-4A69-9FBA-0FDE17208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266</Words>
  <Characters>1517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Company>gzbrt.com</Company>
  <LinksUpToDate>false</LinksUpToDate>
  <CharactersWithSpaces>1780</CharactersWithSpaces>
  <SharedDoc>false</SharedDoc>
  <HLinks>
    <vt:vector size="42" baseType="variant"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_Toc377398330</vt:lpwstr>
      </vt:variant>
      <vt:variant>
        <vt:i4>1638462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_Toc377398329</vt:lpwstr>
      </vt:variant>
      <vt:variant>
        <vt:i4>1638462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_Toc377398328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_Toc377398327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_Toc377398326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_Toc377398325</vt:lpwstr>
      </vt:variant>
      <vt:variant>
        <vt:i4>1638462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_Toc377398324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gzbrt</dc:creator>
  <cp:lastModifiedBy>lukesun</cp:lastModifiedBy>
  <cp:revision>2</cp:revision>
  <cp:lastPrinted>2015-07-02T07:41:00Z</cp:lastPrinted>
  <dcterms:created xsi:type="dcterms:W3CDTF">2019-05-13T02:07:00Z</dcterms:created>
  <dcterms:modified xsi:type="dcterms:W3CDTF">2019-05-13T02:07:00Z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