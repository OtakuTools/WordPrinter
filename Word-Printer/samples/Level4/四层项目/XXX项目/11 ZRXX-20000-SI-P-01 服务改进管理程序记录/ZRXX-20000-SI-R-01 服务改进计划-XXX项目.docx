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743" w:rsidRPr="00CC6743" w:rsidRDefault="00CC6743" w:rsidP="00CC6743">
      <w:pPr>
        <w:jc w:val="center"/>
        <w:rPr>
          <w:rFonts w:ascii="幼圆" w:eastAsia="幼圆" w:hAnsi="宋体" w:hint="eastAsia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C6743" w:rsidRPr="00CC6743" w:rsidRDefault="00CC6743" w:rsidP="00CC6743">
      <w:pPr>
        <w:jc w:val="center"/>
        <w:rPr>
          <w:rFonts w:ascii="幼圆" w:eastAsia="幼圆" w:hAnsi="宋体" w:hint="eastAsia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C6743" w:rsidRPr="002A214B" w:rsidRDefault="00CC6743" w:rsidP="00CC6743">
      <w:pPr>
        <w:jc w:val="center"/>
        <w:rPr>
          <w:rFonts w:ascii="幼圆" w:eastAsia="幼圆" w:hAnsi="宋体" w:hint="eastAsia"/>
          <w:b/>
          <w:color w:val="FF0000"/>
          <w:sz w:val="72"/>
          <w:szCs w:val="72"/>
        </w:rPr>
      </w:pPr>
      <w:r w:rsidRPr="002A214B">
        <w:rPr>
          <w:rFonts w:ascii="幼圆" w:eastAsia="幼圆" w:hAnsi="宋体" w:hint="eastAsia"/>
          <w:b/>
          <w:color w:val="FF0000"/>
          <w:sz w:val="72"/>
          <w:szCs w:val="72"/>
          <w:highlight w:val="yellow"/>
        </w:rPr>
        <w:t>XXX系统</w:t>
      </w:r>
      <w:r w:rsidR="002A214B" w:rsidRPr="002A214B">
        <w:rPr>
          <w:rFonts w:ascii="幼圆" w:eastAsia="幼圆" w:hAnsi="宋体" w:hint="eastAsia"/>
          <w:b/>
          <w:color w:val="FF0000"/>
          <w:sz w:val="72"/>
          <w:szCs w:val="72"/>
          <w:highlight w:val="yellow"/>
        </w:rPr>
        <w:t>（项目名称）</w:t>
      </w:r>
    </w:p>
    <w:p w:rsidR="007612A1" w:rsidRPr="00CC6743" w:rsidRDefault="000E2E4D">
      <w:pPr>
        <w:jc w:val="center"/>
        <w:rPr>
          <w:rFonts w:ascii="幼圆" w:eastAsia="幼圆" w:hAnsi="宋体" w:hint="eastAsia"/>
          <w:b/>
          <w:color w:val="000000"/>
          <w:sz w:val="72"/>
          <w:szCs w:val="72"/>
        </w:rPr>
      </w:pPr>
      <w:r w:rsidRPr="000E2E4D">
        <w:rPr>
          <w:rFonts w:ascii="幼圆" w:eastAsia="幼圆" w:hAnsi="宋体" w:hint="eastAsia"/>
          <w:b/>
          <w:color w:val="000000"/>
          <w:sz w:val="72"/>
          <w:szCs w:val="72"/>
        </w:rPr>
        <w:t>服务改进</w:t>
      </w:r>
      <w:r w:rsidR="00A20E44">
        <w:rPr>
          <w:rFonts w:ascii="幼圆" w:eastAsia="幼圆" w:hAnsi="宋体" w:hint="eastAsia"/>
          <w:b/>
          <w:color w:val="000000"/>
          <w:sz w:val="72"/>
          <w:szCs w:val="72"/>
        </w:rPr>
        <w:t>计划</w:t>
      </w:r>
    </w:p>
    <w:p w:rsidR="007612A1" w:rsidRPr="0088005B" w:rsidRDefault="00CC6743">
      <w:pPr>
        <w:jc w:val="center"/>
        <w:rPr>
          <w:rFonts w:ascii="幼圆" w:eastAsia="幼圆" w:hAnsi="宋体" w:hint="eastAsia"/>
          <w:sz w:val="30"/>
          <w:szCs w:val="30"/>
        </w:rPr>
      </w:pPr>
      <w:r w:rsidRPr="002A214B">
        <w:rPr>
          <w:rFonts w:ascii="幼圆" w:eastAsia="幼圆" w:hAnsi="宋体" w:hint="eastAsia"/>
          <w:color w:val="FF0000"/>
          <w:sz w:val="30"/>
          <w:szCs w:val="30"/>
          <w:highlight w:val="yellow"/>
        </w:rPr>
        <w:t>ZRXX</w:t>
      </w:r>
      <w:r w:rsidR="007612A1" w:rsidRPr="0088005B">
        <w:rPr>
          <w:rFonts w:ascii="幼圆" w:eastAsia="幼圆" w:hAnsi="宋体" w:hint="eastAsia"/>
          <w:sz w:val="30"/>
          <w:szCs w:val="30"/>
        </w:rPr>
        <w:t>-</w:t>
      </w:r>
      <w:r>
        <w:rPr>
          <w:rFonts w:ascii="幼圆" w:eastAsia="幼圆" w:hAnsi="宋体" w:hint="eastAsia"/>
          <w:sz w:val="30"/>
          <w:szCs w:val="30"/>
        </w:rPr>
        <w:t>20000</w:t>
      </w:r>
      <w:r w:rsidR="007612A1" w:rsidRPr="0088005B">
        <w:rPr>
          <w:rFonts w:ascii="幼圆" w:eastAsia="幼圆" w:hAnsi="宋体" w:hint="eastAsia"/>
          <w:sz w:val="30"/>
          <w:szCs w:val="30"/>
        </w:rPr>
        <w:t>-</w:t>
      </w:r>
      <w:r w:rsidR="000E2E4D" w:rsidRPr="000E2E4D">
        <w:t xml:space="preserve"> </w:t>
      </w:r>
      <w:r w:rsidR="000E2E4D" w:rsidRPr="000E2E4D">
        <w:rPr>
          <w:rFonts w:ascii="幼圆" w:eastAsia="幼圆" w:hAnsi="宋体"/>
          <w:sz w:val="30"/>
          <w:szCs w:val="30"/>
        </w:rPr>
        <w:t>SI-R-0</w:t>
      </w:r>
      <w:r w:rsidR="00A20E44">
        <w:rPr>
          <w:rFonts w:ascii="幼圆" w:eastAsia="幼圆" w:hAnsi="宋体"/>
          <w:sz w:val="30"/>
          <w:szCs w:val="30"/>
        </w:rPr>
        <w:t>1</w:t>
      </w:r>
    </w:p>
    <w:p w:rsidR="007612A1" w:rsidRPr="0088005B" w:rsidRDefault="007612A1">
      <w:pPr>
        <w:jc w:val="center"/>
        <w:rPr>
          <w:rFonts w:ascii="幼圆" w:eastAsia="幼圆" w:hint="eastAsia"/>
          <w:b/>
          <w:sz w:val="52"/>
        </w:rPr>
      </w:pPr>
    </w:p>
    <w:p w:rsidR="007612A1" w:rsidRPr="0088005B" w:rsidRDefault="007612A1">
      <w:pPr>
        <w:jc w:val="center"/>
        <w:rPr>
          <w:rFonts w:ascii="幼圆" w:eastAsia="幼圆" w:hint="eastAsia"/>
          <w:b/>
          <w:sz w:val="52"/>
        </w:rPr>
      </w:pPr>
    </w:p>
    <w:p w:rsidR="00CC6743" w:rsidRPr="002A214B" w:rsidRDefault="00CC6743" w:rsidP="00CC6743">
      <w:pPr>
        <w:ind w:firstLine="643"/>
        <w:jc w:val="center"/>
        <w:rPr>
          <w:rFonts w:ascii="幼圆" w:eastAsia="幼圆"/>
          <w:b/>
          <w:color w:val="FF0000"/>
          <w:sz w:val="32"/>
          <w:szCs w:val="20"/>
        </w:rPr>
      </w:pPr>
      <w:r w:rsidRPr="002A214B">
        <w:rPr>
          <w:rFonts w:ascii="幼圆" w:eastAsia="幼圆"/>
          <w:b/>
          <w:color w:val="FF0000"/>
          <w:sz w:val="32"/>
          <w:szCs w:val="20"/>
          <w:highlight w:val="yellow"/>
        </w:rPr>
        <w:t>LOGO</w:t>
      </w:r>
    </w:p>
    <w:p w:rsidR="007612A1" w:rsidRPr="0088005B" w:rsidRDefault="007612A1">
      <w:pPr>
        <w:jc w:val="center"/>
        <w:rPr>
          <w:rFonts w:ascii="幼圆" w:eastAsia="幼圆" w:hint="eastAsia"/>
          <w:b/>
          <w:sz w:val="52"/>
        </w:rPr>
      </w:pPr>
    </w:p>
    <w:p w:rsidR="007612A1" w:rsidRPr="0088005B" w:rsidRDefault="007612A1">
      <w:pPr>
        <w:jc w:val="center"/>
        <w:rPr>
          <w:rFonts w:ascii="幼圆" w:eastAsia="幼圆" w:hint="eastAsia"/>
          <w:b/>
          <w:sz w:val="52"/>
        </w:rPr>
      </w:pPr>
    </w:p>
    <w:p w:rsidR="007612A1" w:rsidRPr="0088005B" w:rsidRDefault="007612A1">
      <w:pPr>
        <w:rPr>
          <w:rFonts w:ascii="幼圆" w:eastAsia="幼圆" w:hint="eastAsia"/>
          <w:b/>
          <w:sz w:val="44"/>
        </w:rPr>
      </w:pPr>
    </w:p>
    <w:p w:rsidR="007612A1" w:rsidRPr="0088005B" w:rsidRDefault="007612A1">
      <w:pPr>
        <w:rPr>
          <w:rFonts w:ascii="幼圆" w:eastAsia="幼圆" w:hint="eastAsia"/>
          <w:b/>
          <w:sz w:val="40"/>
        </w:rPr>
      </w:pPr>
    </w:p>
    <w:p w:rsidR="007612A1" w:rsidRPr="0088005B" w:rsidRDefault="007612A1">
      <w:pPr>
        <w:rPr>
          <w:rFonts w:ascii="幼圆" w:eastAsia="幼圆" w:hint="eastAsia"/>
          <w:b/>
          <w:sz w:val="40"/>
        </w:rPr>
      </w:pPr>
    </w:p>
    <w:p w:rsidR="007612A1" w:rsidRPr="0088005B" w:rsidRDefault="007612A1">
      <w:pPr>
        <w:rPr>
          <w:rFonts w:ascii="幼圆" w:eastAsia="幼圆" w:hint="eastAsia"/>
          <w:b/>
          <w:sz w:val="40"/>
        </w:rPr>
      </w:pPr>
    </w:p>
    <w:p w:rsidR="007612A1" w:rsidRPr="002A214B" w:rsidRDefault="008A13E7">
      <w:pPr>
        <w:jc w:val="center"/>
        <w:rPr>
          <w:rFonts w:ascii="幼圆" w:eastAsia="幼圆" w:hint="eastAsia"/>
          <w:color w:val="FF0000"/>
          <w:sz w:val="36"/>
        </w:rPr>
      </w:pPr>
      <w:r w:rsidRPr="002A214B">
        <w:rPr>
          <w:rFonts w:ascii="幼圆" w:eastAsia="幼圆" w:hint="eastAsia"/>
          <w:color w:val="FF0000"/>
          <w:sz w:val="36"/>
          <w:highlight w:val="yellow"/>
        </w:rPr>
        <w:t>广东科技有限公司</w:t>
      </w:r>
    </w:p>
    <w:p w:rsidR="00763466" w:rsidRDefault="00763466" w:rsidP="00763466">
      <w:pPr>
        <w:rPr>
          <w:rFonts w:hint="eastAsia"/>
          <w:sz w:val="28"/>
          <w:szCs w:val="28"/>
        </w:rPr>
      </w:pPr>
    </w:p>
    <w:p w:rsidR="00280506" w:rsidRDefault="00280506" w:rsidP="00763466">
      <w:pPr>
        <w:rPr>
          <w:sz w:val="28"/>
          <w:szCs w:val="28"/>
        </w:rPr>
      </w:pPr>
    </w:p>
    <w:p w:rsidR="00052AA8" w:rsidRDefault="00280506" w:rsidP="007634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pPr w:leftFromText="180" w:rightFromText="180" w:vertAnchor="page" w:horzAnchor="margin" w:tblpY="2001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052AA8" w:rsidTr="00052AA8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A8" w:rsidRDefault="00052AA8" w:rsidP="00052AA8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A8" w:rsidRDefault="00052AA8" w:rsidP="00052AA8">
            <w:pPr>
              <w:pStyle w:val="0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A8" w:rsidRDefault="00052AA8" w:rsidP="00052AA8">
            <w:pPr>
              <w:pStyle w:val="0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A8" w:rsidRDefault="00052AA8" w:rsidP="00052AA8">
            <w:pPr>
              <w:pStyle w:val="051"/>
              <w:jc w:val="center"/>
              <w:rPr>
                <w:rFonts w:hint="eastAsia"/>
              </w:rPr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A8" w:rsidRDefault="00052AA8" w:rsidP="00052AA8">
            <w:pPr>
              <w:pStyle w:val="051"/>
              <w:jc w:val="center"/>
              <w:rPr>
                <w:rFonts w:hint="eastAsia"/>
              </w:rPr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052AA8" w:rsidTr="00052AA8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A8" w:rsidRDefault="00052AA8" w:rsidP="00052AA8">
            <w:pPr>
              <w:pStyle w:val="0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A8" w:rsidRDefault="00052AA8" w:rsidP="00052AA8">
            <w:pPr>
              <w:pStyle w:val="0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A8" w:rsidRDefault="00052AA8" w:rsidP="00052AA8">
            <w:pPr>
              <w:pStyle w:val="0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A8" w:rsidRPr="002A214B" w:rsidRDefault="00052AA8" w:rsidP="00052AA8">
            <w:pPr>
              <w:pStyle w:val="051"/>
              <w:jc w:val="center"/>
              <w:rPr>
                <w:rFonts w:hint="eastAsia"/>
                <w:color w:val="FF0000"/>
              </w:rPr>
            </w:pPr>
            <w:r w:rsidRPr="002A214B">
              <w:rPr>
                <w:rFonts w:hint="eastAsia"/>
                <w:color w:val="FF0000"/>
                <w:highlight w:val="yellow"/>
              </w:rPr>
              <w:t>2018年01月01日</w:t>
            </w:r>
          </w:p>
        </w:tc>
        <w:bookmarkEnd w:id="0"/>
      </w:tr>
    </w:tbl>
    <w:p w:rsidR="00280506" w:rsidRDefault="00280506" w:rsidP="00763466">
      <w:pPr>
        <w:rPr>
          <w:rFonts w:hint="eastAsia"/>
          <w:sz w:val="28"/>
          <w:szCs w:val="28"/>
        </w:rPr>
      </w:pPr>
    </w:p>
    <w:p w:rsidR="00FD0EEF" w:rsidRDefault="00FD0EEF" w:rsidP="00763466">
      <w:pPr>
        <w:rPr>
          <w:sz w:val="28"/>
          <w:szCs w:val="28"/>
        </w:rPr>
      </w:pPr>
    </w:p>
    <w:p w:rsidR="00280506" w:rsidRPr="006E3475" w:rsidRDefault="00280506" w:rsidP="00280506">
      <w:pPr>
        <w:spacing w:line="360" w:lineRule="auto"/>
        <w:jc w:val="center"/>
        <w:rPr>
          <w:rFonts w:ascii="幼圆" w:eastAsia="幼圆" w:hAnsi="宋体" w:hint="eastAsia"/>
          <w:bCs/>
          <w:sz w:val="52"/>
          <w:szCs w:val="52"/>
        </w:rPr>
      </w:pPr>
    </w:p>
    <w:p w:rsidR="00280506" w:rsidRPr="00822C7B" w:rsidRDefault="00280506" w:rsidP="00280506">
      <w:pPr>
        <w:snapToGrid w:val="0"/>
        <w:spacing w:beforeLines="50" w:before="156" w:afterLines="50" w:after="156"/>
        <w:jc w:val="center"/>
        <w:rPr>
          <w:rFonts w:ascii="幼圆" w:eastAsia="幼圆" w:hAnsi="宋体" w:hint="eastAsia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280506" w:rsidRPr="004346A9" w:rsidTr="00FB6066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280506" w:rsidRPr="004346A9" w:rsidRDefault="00280506" w:rsidP="00FB6066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280506" w:rsidRPr="004346A9" w:rsidRDefault="00280506" w:rsidP="00FB6066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280506" w:rsidRPr="002A214B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</w:pPr>
            <w:r w:rsidRPr="002A214B">
              <w:rPr>
                <w:rStyle w:val="a4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2017-11-15</w:t>
            </w:r>
          </w:p>
          <w:p w:rsidR="00280506" w:rsidRPr="002A214B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</w:pPr>
            <w:proofErr w:type="gramStart"/>
            <w:r w:rsidRPr="002A214B">
              <w:rPr>
                <w:rStyle w:val="a4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280506" w:rsidRPr="002A214B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280506" w:rsidRPr="002A214B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280506" w:rsidRPr="002A214B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280506" w:rsidRPr="002A214B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r w:rsidRPr="002A214B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2017-12-13</w:t>
            </w:r>
          </w:p>
          <w:p w:rsidR="00280506" w:rsidRPr="002A214B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proofErr w:type="gramStart"/>
            <w:r w:rsidRPr="002A214B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vAlign w:val="center"/>
          </w:tcPr>
          <w:p w:rsidR="00280506" w:rsidRPr="002A214B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r w:rsidRPr="002A214B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2017-12-14</w:t>
            </w:r>
          </w:p>
          <w:p w:rsidR="00280506" w:rsidRPr="002A214B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r w:rsidRPr="002A214B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董文</w:t>
            </w:r>
          </w:p>
        </w:tc>
        <w:tc>
          <w:tcPr>
            <w:tcW w:w="1843" w:type="dxa"/>
            <w:vAlign w:val="center"/>
          </w:tcPr>
          <w:p w:rsidR="00280506" w:rsidRPr="002A214B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r w:rsidRPr="002A214B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280506" w:rsidRPr="002A214B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r w:rsidRPr="002A214B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280506" w:rsidRPr="002A214B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r w:rsidRPr="002A214B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280506" w:rsidRPr="002A214B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r w:rsidRPr="002A214B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林欣</w:t>
            </w: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</w:tbl>
    <w:p w:rsidR="00280506" w:rsidRDefault="00280506" w:rsidP="00280506">
      <w:pPr>
        <w:rPr>
          <w:rFonts w:hint="eastAsia"/>
        </w:rPr>
      </w:pPr>
    </w:p>
    <w:p w:rsidR="00280506" w:rsidRDefault="00280506" w:rsidP="00763466">
      <w:pPr>
        <w:rPr>
          <w:rFonts w:hint="eastAsia"/>
          <w:sz w:val="28"/>
          <w:szCs w:val="28"/>
        </w:rPr>
      </w:pPr>
    </w:p>
    <w:p w:rsidR="00280506" w:rsidRDefault="00280506" w:rsidP="00763466">
      <w:pPr>
        <w:rPr>
          <w:rFonts w:hint="eastAsia"/>
          <w:sz w:val="28"/>
          <w:szCs w:val="28"/>
        </w:rPr>
      </w:pPr>
    </w:p>
    <w:p w:rsidR="00052AA8" w:rsidRDefault="00052AA8" w:rsidP="00763466">
      <w:pPr>
        <w:rPr>
          <w:rFonts w:hint="eastAsia"/>
          <w:sz w:val="28"/>
          <w:szCs w:val="28"/>
        </w:rPr>
      </w:pPr>
    </w:p>
    <w:p w:rsidR="00763466" w:rsidRPr="0088005B" w:rsidRDefault="00763466" w:rsidP="00763466">
      <w:pPr>
        <w:rPr>
          <w:rFonts w:hint="eastAsia"/>
          <w:sz w:val="28"/>
          <w:szCs w:val="28"/>
        </w:rPr>
      </w:pPr>
    </w:p>
    <w:p w:rsidR="007612A1" w:rsidRDefault="000E2E4D" w:rsidP="00A06A08">
      <w:pPr>
        <w:pStyle w:val="21"/>
        <w:spacing w:line="360" w:lineRule="auto"/>
        <w:ind w:firstLineChars="0" w:firstLine="0"/>
        <w:jc w:val="center"/>
        <w:rPr>
          <w:rFonts w:ascii="幼圆" w:eastAsia="幼圆" w:hint="eastAsia"/>
          <w:b/>
          <w:sz w:val="28"/>
          <w:szCs w:val="28"/>
        </w:rPr>
      </w:pPr>
      <w:r>
        <w:rPr>
          <w:rFonts w:ascii="幼圆" w:eastAsia="幼圆" w:hint="eastAsia"/>
          <w:b/>
          <w:sz w:val="28"/>
          <w:szCs w:val="28"/>
        </w:rPr>
        <w:lastRenderedPageBreak/>
        <w:t>服务改进</w:t>
      </w:r>
      <w:r w:rsidR="00A20E44">
        <w:rPr>
          <w:rFonts w:ascii="幼圆" w:eastAsia="幼圆" w:hint="eastAsia"/>
          <w:b/>
          <w:sz w:val="28"/>
          <w:szCs w:val="28"/>
        </w:rPr>
        <w:t>计划</w:t>
      </w: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441"/>
        <w:gridCol w:w="1842"/>
        <w:gridCol w:w="2268"/>
        <w:gridCol w:w="766"/>
        <w:gridCol w:w="1219"/>
        <w:gridCol w:w="1276"/>
        <w:gridCol w:w="1275"/>
      </w:tblGrid>
      <w:tr w:rsidR="00A20E44" w:rsidRPr="00A20E44" w:rsidTr="00A20E44">
        <w:trPr>
          <w:trHeight w:val="312"/>
        </w:trPr>
        <w:tc>
          <w:tcPr>
            <w:tcW w:w="4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A20E44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84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A20E44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服务项目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A20E44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改进对象或内容</w:t>
            </w:r>
          </w:p>
        </w:tc>
        <w:tc>
          <w:tcPr>
            <w:tcW w:w="76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A20E44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服务等级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A20E44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负责人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A20E44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参与人员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A20E44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产出物</w:t>
            </w:r>
          </w:p>
        </w:tc>
      </w:tr>
      <w:tr w:rsidR="0067739A" w:rsidRPr="00A20E44" w:rsidTr="00A20E44">
        <w:trPr>
          <w:trHeight w:val="312"/>
        </w:trPr>
        <w:tc>
          <w:tcPr>
            <w:tcW w:w="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84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76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2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</w:rPr>
            </w:pPr>
          </w:p>
        </w:tc>
      </w:tr>
      <w:tr w:rsidR="00A20E44" w:rsidRPr="00A20E44" w:rsidTr="00A20E44">
        <w:trPr>
          <w:trHeight w:val="1005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A20E44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r w:rsidR="0067739A">
              <w:rPr>
                <w:rFonts w:ascii="宋体" w:hAnsi="宋体" w:cs="宋体" w:hint="eastAsia"/>
                <w:kern w:val="0"/>
                <w:szCs w:val="21"/>
              </w:rPr>
              <w:t>数据库优化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0E44" w:rsidRPr="00A20E44" w:rsidRDefault="0067739A" w:rsidP="00A20E4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Oracle数据库优化、缩短数据库访问时的卡顿或反应延时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A20E44">
              <w:rPr>
                <w:rFonts w:ascii="幼圆" w:eastAsia="幼圆" w:hAnsi="宋体" w:cs="宋体" w:hint="eastAsia"/>
                <w:kern w:val="0"/>
                <w:szCs w:val="21"/>
              </w:rPr>
              <w:t>SLA-B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39A" w:rsidRPr="00A20E44" w:rsidRDefault="0067739A" w:rsidP="0067739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0E44" w:rsidRPr="00A20E44" w:rsidRDefault="00A20E44" w:rsidP="0067739A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0E44" w:rsidRDefault="00D62722" w:rsidP="00A20E44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优化计划</w:t>
            </w:r>
          </w:p>
          <w:p w:rsidR="00D62722" w:rsidRPr="00A20E44" w:rsidRDefault="00D62722" w:rsidP="00A20E44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服务报告</w:t>
            </w:r>
          </w:p>
        </w:tc>
      </w:tr>
      <w:tr w:rsidR="0067739A" w:rsidRPr="00A20E44" w:rsidTr="00A20E44">
        <w:trPr>
          <w:trHeight w:val="420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7739A" w:rsidRPr="00A20E44" w:rsidTr="00A20E44">
        <w:trPr>
          <w:trHeight w:val="420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E44" w:rsidRPr="00A20E44" w:rsidRDefault="00A20E44" w:rsidP="00A20E4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0E4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</w:tbl>
    <w:p w:rsidR="00A20E44" w:rsidRDefault="00A20E44" w:rsidP="00A06A08">
      <w:pPr>
        <w:pStyle w:val="21"/>
        <w:spacing w:line="360" w:lineRule="auto"/>
        <w:ind w:firstLineChars="0" w:firstLine="0"/>
        <w:jc w:val="center"/>
        <w:rPr>
          <w:rFonts w:ascii="幼圆" w:eastAsia="幼圆" w:hint="eastAsia"/>
          <w:b/>
          <w:sz w:val="28"/>
          <w:szCs w:val="28"/>
        </w:rPr>
      </w:pPr>
    </w:p>
    <w:p w:rsidR="00A20E44" w:rsidRPr="00A06A08" w:rsidRDefault="00A20E44" w:rsidP="00A06A08">
      <w:pPr>
        <w:pStyle w:val="21"/>
        <w:spacing w:line="360" w:lineRule="auto"/>
        <w:ind w:firstLineChars="0" w:firstLine="0"/>
        <w:jc w:val="center"/>
        <w:rPr>
          <w:rFonts w:ascii="幼圆" w:eastAsia="幼圆" w:hint="eastAsia"/>
          <w:b/>
          <w:sz w:val="28"/>
          <w:szCs w:val="28"/>
        </w:rPr>
      </w:pPr>
    </w:p>
    <w:p w:rsidR="007612A1" w:rsidRPr="000E2E4D" w:rsidRDefault="007612A1" w:rsidP="00F36C63">
      <w:pPr>
        <w:pStyle w:val="21"/>
        <w:spacing w:line="720" w:lineRule="auto"/>
        <w:ind w:firstLineChars="0" w:firstLine="0"/>
        <w:rPr>
          <w:rFonts w:ascii="幼圆" w:eastAsia="幼圆" w:hint="eastAsia"/>
          <w:sz w:val="24"/>
        </w:rPr>
      </w:pPr>
      <w:bookmarkStart w:id="1" w:name="_GoBack"/>
      <w:bookmarkEnd w:id="1"/>
    </w:p>
    <w:sectPr w:rsidR="007612A1" w:rsidRPr="000E2E4D" w:rsidSect="006E5387">
      <w:headerReference w:type="default" r:id="rId9"/>
      <w:footerReference w:type="default" r:id="rId10"/>
      <w:pgSz w:w="11906" w:h="16838"/>
      <w:pgMar w:top="1418" w:right="1418" w:bottom="964" w:left="1418" w:header="567" w:footer="567" w:gutter="0"/>
      <w:pgNumType w:start="0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E11" w:rsidRDefault="002D5E11">
      <w:r>
        <w:separator/>
      </w:r>
    </w:p>
  </w:endnote>
  <w:endnote w:type="continuationSeparator" w:id="0">
    <w:p w:rsidR="002D5E11" w:rsidRDefault="002D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6B7" w:rsidRPr="00D072AB" w:rsidRDefault="00F326B7" w:rsidP="00D072AB">
    <w:pPr>
      <w:pStyle w:val="af"/>
      <w:tabs>
        <w:tab w:val="clear" w:pos="4153"/>
      </w:tabs>
      <w:rPr>
        <w:rFonts w:ascii="幼圆" w:eastAsia="幼圆"/>
      </w:rPr>
    </w:pPr>
    <w:r w:rsidRPr="002A214B">
      <w:rPr>
        <w:rFonts w:ascii="幼圆" w:eastAsia="幼圆" w:hint="eastAsia"/>
        <w:color w:val="FF0000"/>
        <w:highlight w:val="yellow"/>
      </w:rPr>
      <w:t>广东科技有限公司</w:t>
    </w:r>
    <w:r w:rsidRPr="002A214B">
      <w:rPr>
        <w:rFonts w:ascii="幼圆" w:eastAsia="幼圆" w:hint="eastAsia"/>
        <w:color w:val="FF0000"/>
      </w:rPr>
      <w:t xml:space="preserve"> </w:t>
    </w:r>
    <w:r w:rsidRPr="00763466">
      <w:rPr>
        <w:rFonts w:ascii="幼圆" w:eastAsia="幼圆" w:hint="eastAsia"/>
      </w:rPr>
      <w:t xml:space="preserve"> </w:t>
    </w:r>
    <w:r>
      <w:rPr>
        <w:rFonts w:ascii="幼圆" w:eastAsia="幼圆" w:hint="eastAsia"/>
      </w:rPr>
      <w:t xml:space="preserve">                                                           </w:t>
    </w:r>
    <w:r w:rsidR="007307E6" w:rsidRPr="006210FE">
      <w:rPr>
        <w:rFonts w:ascii="幼圆" w:eastAsia="幼圆" w:hint="eastAsia"/>
      </w:rPr>
      <w:t>第</w:t>
    </w:r>
    <w:r w:rsidR="007307E6" w:rsidRPr="006210FE">
      <w:rPr>
        <w:rFonts w:ascii="幼圆" w:eastAsia="幼圆" w:hint="eastAsia"/>
        <w:lang w:val="zh-CN"/>
      </w:rPr>
      <w:t xml:space="preserve"> </w:t>
    </w:r>
    <w:r w:rsidR="007307E6" w:rsidRPr="006210FE">
      <w:rPr>
        <w:rFonts w:ascii="幼圆" w:eastAsia="幼圆" w:hint="eastAsia"/>
        <w:bCs/>
      </w:rPr>
      <w:fldChar w:fldCharType="begin"/>
    </w:r>
    <w:r w:rsidR="007307E6" w:rsidRPr="006210FE">
      <w:rPr>
        <w:rFonts w:ascii="幼圆" w:eastAsia="幼圆" w:hint="eastAsia"/>
        <w:bCs/>
      </w:rPr>
      <w:instrText>PAGE</w:instrText>
    </w:r>
    <w:r w:rsidR="007307E6" w:rsidRPr="006210FE">
      <w:rPr>
        <w:rFonts w:ascii="幼圆" w:eastAsia="幼圆" w:hint="eastAsia"/>
        <w:bCs/>
      </w:rPr>
      <w:fldChar w:fldCharType="separate"/>
    </w:r>
    <w:r w:rsidR="00D62722">
      <w:rPr>
        <w:rFonts w:ascii="幼圆" w:eastAsia="幼圆"/>
        <w:bCs/>
        <w:noProof/>
      </w:rPr>
      <w:t>1</w:t>
    </w:r>
    <w:r w:rsidR="007307E6" w:rsidRPr="006210FE">
      <w:rPr>
        <w:rFonts w:ascii="幼圆" w:eastAsia="幼圆" w:hint="eastAsia"/>
        <w:bCs/>
      </w:rPr>
      <w:fldChar w:fldCharType="end"/>
    </w:r>
    <w:r w:rsidR="007307E6" w:rsidRPr="006210FE">
      <w:rPr>
        <w:rFonts w:ascii="幼圆" w:eastAsia="幼圆" w:hint="eastAsia"/>
        <w:lang w:val="zh-CN"/>
      </w:rPr>
      <w:t xml:space="preserve"> 页，共 </w:t>
    </w:r>
    <w:r w:rsidR="007307E6" w:rsidRPr="006210FE">
      <w:rPr>
        <w:rFonts w:ascii="幼圆" w:eastAsia="幼圆" w:hint="eastAsia"/>
        <w:bCs/>
      </w:rPr>
      <w:fldChar w:fldCharType="begin"/>
    </w:r>
    <w:r w:rsidR="007307E6">
      <w:rPr>
        <w:rFonts w:ascii="幼圆" w:eastAsia="幼圆" w:hint="eastAsia"/>
        <w:bCs/>
      </w:rPr>
      <w:instrText>=</w:instrText>
    </w:r>
    <w:r w:rsidR="007307E6" w:rsidRPr="006210FE">
      <w:rPr>
        <w:rFonts w:ascii="幼圆" w:eastAsia="幼圆" w:hint="eastAsia"/>
        <w:bCs/>
      </w:rPr>
      <w:fldChar w:fldCharType="begin"/>
    </w:r>
    <w:r w:rsidR="007307E6" w:rsidRPr="006210FE">
      <w:rPr>
        <w:rFonts w:ascii="幼圆" w:eastAsia="幼圆" w:hint="eastAsia"/>
        <w:bCs/>
      </w:rPr>
      <w:instrText>NUMPAGES</w:instrText>
    </w:r>
    <w:r w:rsidR="007307E6" w:rsidRPr="006210FE">
      <w:rPr>
        <w:rFonts w:ascii="幼圆" w:eastAsia="幼圆" w:hint="eastAsia"/>
        <w:bCs/>
      </w:rPr>
      <w:fldChar w:fldCharType="separate"/>
    </w:r>
    <w:r w:rsidR="00D62722">
      <w:rPr>
        <w:rFonts w:ascii="幼圆" w:eastAsia="幼圆"/>
        <w:bCs/>
        <w:noProof/>
      </w:rPr>
      <w:instrText>3</w:instrText>
    </w:r>
    <w:r w:rsidR="007307E6" w:rsidRPr="006210FE">
      <w:rPr>
        <w:rFonts w:ascii="幼圆" w:eastAsia="幼圆" w:hint="eastAsia"/>
        <w:bCs/>
      </w:rPr>
      <w:fldChar w:fldCharType="end"/>
    </w:r>
    <w:r w:rsidR="007307E6">
      <w:rPr>
        <w:rFonts w:ascii="幼圆" w:eastAsia="幼圆" w:hint="eastAsia"/>
        <w:bCs/>
      </w:rPr>
      <w:instrText>-1</w:instrText>
    </w:r>
    <w:r w:rsidR="007307E6" w:rsidRPr="006210FE">
      <w:rPr>
        <w:rFonts w:ascii="幼圆" w:eastAsia="幼圆" w:hint="eastAsia"/>
        <w:bCs/>
      </w:rPr>
      <w:fldChar w:fldCharType="separate"/>
    </w:r>
    <w:r w:rsidR="00D62722">
      <w:rPr>
        <w:rFonts w:ascii="幼圆" w:eastAsia="幼圆"/>
        <w:bCs/>
        <w:noProof/>
      </w:rPr>
      <w:t>2</w:t>
    </w:r>
    <w:r w:rsidR="007307E6" w:rsidRPr="006210FE">
      <w:rPr>
        <w:rFonts w:ascii="幼圆" w:eastAsia="幼圆" w:hint="eastAsia"/>
        <w:bCs/>
      </w:rPr>
      <w:fldChar w:fldCharType="end"/>
    </w:r>
    <w:r w:rsidR="007307E6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E11" w:rsidRDefault="002D5E11">
      <w:r>
        <w:separator/>
      </w:r>
    </w:p>
  </w:footnote>
  <w:footnote w:type="continuationSeparator" w:id="0">
    <w:p w:rsidR="002D5E11" w:rsidRDefault="002D5E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6B7" w:rsidRDefault="000E2E4D" w:rsidP="006E5387">
    <w:pPr>
      <w:pStyle w:val="a6"/>
    </w:pPr>
    <w:r w:rsidRPr="002A214B">
      <w:rPr>
        <w:rFonts w:ascii="幼圆" w:eastAsia="幼圆"/>
        <w:color w:val="FF0000"/>
        <w:highlight w:val="yellow"/>
      </w:rPr>
      <w:t>ZRXX</w:t>
    </w:r>
    <w:r w:rsidRPr="002A214B">
      <w:rPr>
        <w:rFonts w:ascii="幼圆" w:eastAsia="幼圆"/>
      </w:rPr>
      <w:t>-20000-SI-R-0</w:t>
    </w:r>
    <w:r w:rsidR="00A20E44">
      <w:rPr>
        <w:rFonts w:ascii="幼圆" w:eastAsia="幼圆"/>
      </w:rPr>
      <w:t>1</w:t>
    </w:r>
    <w:r w:rsidRPr="002A214B">
      <w:rPr>
        <w:rFonts w:ascii="幼圆" w:eastAsia="幼圆" w:hint="eastAsia"/>
        <w:lang w:eastAsia="zh-CN"/>
      </w:rPr>
      <w:t>服务改进</w:t>
    </w:r>
    <w:r w:rsidR="00A20E44">
      <w:rPr>
        <w:rFonts w:ascii="幼圆" w:eastAsia="幼圆" w:hint="eastAsia"/>
        <w:lang w:eastAsia="zh-CN"/>
      </w:rPr>
      <w:t>计划</w:t>
    </w:r>
    <w:r w:rsidR="00F326B7">
      <w:rPr>
        <w:rFonts w:ascii="幼圆" w:eastAsia="幼圆" w:hint="eastAsia"/>
      </w:rPr>
      <w:t xml:space="preserve">                     </w:t>
    </w:r>
    <w:r w:rsidR="00F326B7">
      <w:rPr>
        <w:rFonts w:ascii="幼圆" w:eastAsia="幼圆" w:hint="eastAsia"/>
        <w:lang w:eastAsia="zh-CN"/>
      </w:rPr>
      <w:t xml:space="preserve">   </w:t>
    </w:r>
    <w:r w:rsidR="003E7E7E">
      <w:rPr>
        <w:rFonts w:ascii="幼圆" w:eastAsia="幼圆" w:hint="eastAsia"/>
        <w:lang w:eastAsia="zh-CN"/>
      </w:rPr>
      <w:t xml:space="preserve">  </w:t>
    </w:r>
    <w:r w:rsidR="00F326B7">
      <w:rPr>
        <w:rFonts w:ascii="幼圆" w:eastAsia="幼圆" w:hint="eastAsia"/>
      </w:rPr>
      <w:t xml:space="preserve">                              版本：</w:t>
    </w:r>
    <w:r w:rsidR="00F326B7">
      <w:rPr>
        <w:rFonts w:ascii="幼圆" w:eastAsia="幼圆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000000D"/>
    <w:multiLevelType w:val="singleLevel"/>
    <w:tmpl w:val="0000000D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15"/>
    <w:multiLevelType w:val="multilevel"/>
    <w:tmpl w:val="00000015"/>
    <w:lvl w:ilvl="0">
      <w:start w:val="1"/>
      <w:numFmt w:val="bullet"/>
      <w:lvlText w:val="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4">
    <w:nsid w:val="1FB760C5"/>
    <w:multiLevelType w:val="hybridMultilevel"/>
    <w:tmpl w:val="D53ACDCE"/>
    <w:lvl w:ilvl="0" w:tplc="2A66F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2AA8"/>
    <w:rsid w:val="0008087E"/>
    <w:rsid w:val="000E2E4D"/>
    <w:rsid w:val="000F6765"/>
    <w:rsid w:val="00212522"/>
    <w:rsid w:val="00215929"/>
    <w:rsid w:val="00256A98"/>
    <w:rsid w:val="00261AB6"/>
    <w:rsid w:val="00280506"/>
    <w:rsid w:val="002A214B"/>
    <w:rsid w:val="002D5E11"/>
    <w:rsid w:val="00341E8D"/>
    <w:rsid w:val="00371438"/>
    <w:rsid w:val="003A0BE8"/>
    <w:rsid w:val="003A2B42"/>
    <w:rsid w:val="003E7E7E"/>
    <w:rsid w:val="00474C82"/>
    <w:rsid w:val="005E0D12"/>
    <w:rsid w:val="00621D01"/>
    <w:rsid w:val="0067739A"/>
    <w:rsid w:val="006E226D"/>
    <w:rsid w:val="006E5387"/>
    <w:rsid w:val="007307E6"/>
    <w:rsid w:val="0075611E"/>
    <w:rsid w:val="007612A1"/>
    <w:rsid w:val="00763466"/>
    <w:rsid w:val="0078529C"/>
    <w:rsid w:val="007A3E58"/>
    <w:rsid w:val="007D33A4"/>
    <w:rsid w:val="007E4B11"/>
    <w:rsid w:val="00810A10"/>
    <w:rsid w:val="008370AA"/>
    <w:rsid w:val="00850516"/>
    <w:rsid w:val="00857D3C"/>
    <w:rsid w:val="00877C73"/>
    <w:rsid w:val="0088005B"/>
    <w:rsid w:val="008A13E7"/>
    <w:rsid w:val="0094146A"/>
    <w:rsid w:val="00952F8C"/>
    <w:rsid w:val="00985B5A"/>
    <w:rsid w:val="00993699"/>
    <w:rsid w:val="00A02896"/>
    <w:rsid w:val="00A06A08"/>
    <w:rsid w:val="00A20E44"/>
    <w:rsid w:val="00AB6332"/>
    <w:rsid w:val="00AD0C25"/>
    <w:rsid w:val="00AD16AC"/>
    <w:rsid w:val="00AD7E73"/>
    <w:rsid w:val="00B1738A"/>
    <w:rsid w:val="00BA1AB3"/>
    <w:rsid w:val="00BE1C7B"/>
    <w:rsid w:val="00BE4F98"/>
    <w:rsid w:val="00C45B92"/>
    <w:rsid w:val="00C95D12"/>
    <w:rsid w:val="00CB78F5"/>
    <w:rsid w:val="00CC6743"/>
    <w:rsid w:val="00D04C71"/>
    <w:rsid w:val="00D072AB"/>
    <w:rsid w:val="00D269EC"/>
    <w:rsid w:val="00D34556"/>
    <w:rsid w:val="00D62722"/>
    <w:rsid w:val="00D94210"/>
    <w:rsid w:val="00DE33CE"/>
    <w:rsid w:val="00EC59CD"/>
    <w:rsid w:val="00F12094"/>
    <w:rsid w:val="00F326B7"/>
    <w:rsid w:val="00F36C63"/>
    <w:rsid w:val="00F57078"/>
    <w:rsid w:val="00F73831"/>
    <w:rsid w:val="00FB6066"/>
    <w:rsid w:val="00FD0EEF"/>
    <w:rsid w:val="00FD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Char0">
    <w:name w:val="批注框文本 Char"/>
    <w:link w:val="a7"/>
    <w:rPr>
      <w:kern w:val="2"/>
      <w:sz w:val="18"/>
      <w:szCs w:val="18"/>
    </w:rPr>
  </w:style>
  <w:style w:type="character" w:customStyle="1" w:styleId="Char1">
    <w:name w:val="无间隔 Char"/>
    <w:link w:val="a8"/>
    <w:rPr>
      <w:rFonts w:ascii="Calibri" w:hAnsi="Calibri"/>
      <w:sz w:val="22"/>
      <w:szCs w:val="22"/>
      <w:lang w:val="en-US" w:eastAsia="zh-CN" w:bidi="ar-SA"/>
    </w:rPr>
  </w:style>
  <w:style w:type="paragraph" w:customStyle="1" w:styleId="a9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a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b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styleId="20">
    <w:name w:val="toc 2"/>
    <w:basedOn w:val="a"/>
    <w:next w:val="a"/>
    <w:pPr>
      <w:ind w:leftChars="200" w:left="420"/>
    </w:pPr>
  </w:style>
  <w:style w:type="paragraph" w:styleId="ac">
    <w:name w:val="Body Text First Indent"/>
    <w:basedOn w:val="ad"/>
    <w:pPr>
      <w:spacing w:after="60" w:line="300" w:lineRule="auto"/>
      <w:ind w:firstLineChars="200" w:firstLine="200"/>
    </w:pPr>
    <w:rPr>
      <w:rFonts w:ascii="Arial" w:hAnsi="Arial"/>
    </w:rPr>
  </w:style>
  <w:style w:type="paragraph" w:styleId="ad">
    <w:name w:val="Body Text"/>
    <w:basedOn w:val="a"/>
    <w:pPr>
      <w:spacing w:after="120"/>
    </w:pPr>
  </w:style>
  <w:style w:type="paragraph" w:styleId="ae">
    <w:name w:val="Document Map"/>
    <w:basedOn w:val="a"/>
    <w:pPr>
      <w:shd w:val="clear" w:color="auto" w:fill="0000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10">
    <w:name w:val="toc 1"/>
    <w:basedOn w:val="a"/>
    <w:next w:val="a"/>
    <w:uiPriority w:val="39"/>
  </w:style>
  <w:style w:type="paragraph" w:styleId="a7">
    <w:name w:val="Balloon Text"/>
    <w:basedOn w:val="a"/>
    <w:link w:val="Char0"/>
    <w:rPr>
      <w:sz w:val="18"/>
      <w:szCs w:val="18"/>
      <w:lang w:val="x-none" w:eastAsia="x-none"/>
    </w:rPr>
  </w:style>
  <w:style w:type="paragraph" w:styleId="af">
    <w:name w:val="footer"/>
    <w:basedOn w:val="a"/>
    <w:link w:val="Char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af0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1">
    <w:name w:val="表格标题"/>
    <w:next w:val="af2"/>
    <w:pPr>
      <w:spacing w:line="360" w:lineRule="auto"/>
      <w:jc w:val="center"/>
    </w:pPr>
    <w:rPr>
      <w:rFonts w:eastAsia="黑体"/>
      <w:bCs/>
      <w:sz w:val="21"/>
    </w:rPr>
  </w:style>
  <w:style w:type="paragraph" w:styleId="a8">
    <w:name w:val="No Spacing"/>
    <w:link w:val="Char1"/>
    <w:qFormat/>
    <w:rPr>
      <w:rFonts w:ascii="Calibri" w:hAnsi="Calibri"/>
      <w:sz w:val="22"/>
      <w:szCs w:val="22"/>
    </w:rPr>
  </w:style>
  <w:style w:type="paragraph" w:customStyle="1" w:styleId="Char3">
    <w:name w:val=" Char"/>
    <w:basedOn w:val="a"/>
    <w:pPr>
      <w:tabs>
        <w:tab w:val="left" w:pos="360"/>
      </w:tabs>
    </w:pPr>
    <w:rPr>
      <w:sz w:val="24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1">
    <w:name w:val="正文缩进2字符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customStyle="1" w:styleId="af2">
    <w:name w:val="表格正文"/>
    <w:pPr>
      <w:spacing w:line="360" w:lineRule="auto"/>
      <w:jc w:val="center"/>
    </w:pPr>
    <w:rPr>
      <w:sz w:val="18"/>
    </w:rPr>
  </w:style>
  <w:style w:type="paragraph" w:customStyle="1" w:styleId="Bullet">
    <w:name w:val="Bullet"/>
    <w:basedOn w:val="ad"/>
    <w:pPr>
      <w:widowControl/>
      <w:numPr>
        <w:numId w:val="2"/>
      </w:numPr>
      <w:tabs>
        <w:tab w:val="left" w:pos="360"/>
      </w:tabs>
      <w:spacing w:before="120" w:after="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character" w:customStyle="1" w:styleId="Char2">
    <w:name w:val="页脚 Char"/>
    <w:link w:val="af"/>
    <w:uiPriority w:val="99"/>
    <w:rsid w:val="00763466"/>
    <w:rPr>
      <w:kern w:val="2"/>
      <w:sz w:val="18"/>
      <w:szCs w:val="18"/>
    </w:rPr>
  </w:style>
  <w:style w:type="paragraph" w:customStyle="1" w:styleId="051">
    <w:name w:val="样式 段后: 0.5 行 行距: 单倍行距1"/>
    <w:basedOn w:val="a"/>
    <w:autoRedefine/>
    <w:rsid w:val="00280506"/>
    <w:pPr>
      <w:jc w:val="left"/>
    </w:pPr>
    <w:rPr>
      <w:rFonts w:ascii="宋体" w:hAnsi="宋体"/>
      <w:b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Char0">
    <w:name w:val="批注框文本 Char"/>
    <w:link w:val="a7"/>
    <w:rPr>
      <w:kern w:val="2"/>
      <w:sz w:val="18"/>
      <w:szCs w:val="18"/>
    </w:rPr>
  </w:style>
  <w:style w:type="character" w:customStyle="1" w:styleId="Char1">
    <w:name w:val="无间隔 Char"/>
    <w:link w:val="a8"/>
    <w:rPr>
      <w:rFonts w:ascii="Calibri" w:hAnsi="Calibri"/>
      <w:sz w:val="22"/>
      <w:szCs w:val="22"/>
      <w:lang w:val="en-US" w:eastAsia="zh-CN" w:bidi="ar-SA"/>
    </w:rPr>
  </w:style>
  <w:style w:type="paragraph" w:customStyle="1" w:styleId="a9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a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b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styleId="20">
    <w:name w:val="toc 2"/>
    <w:basedOn w:val="a"/>
    <w:next w:val="a"/>
    <w:pPr>
      <w:ind w:leftChars="200" w:left="420"/>
    </w:pPr>
  </w:style>
  <w:style w:type="paragraph" w:styleId="ac">
    <w:name w:val="Body Text First Indent"/>
    <w:basedOn w:val="ad"/>
    <w:pPr>
      <w:spacing w:after="60" w:line="300" w:lineRule="auto"/>
      <w:ind w:firstLineChars="200" w:firstLine="200"/>
    </w:pPr>
    <w:rPr>
      <w:rFonts w:ascii="Arial" w:hAnsi="Arial"/>
    </w:rPr>
  </w:style>
  <w:style w:type="paragraph" w:styleId="ad">
    <w:name w:val="Body Text"/>
    <w:basedOn w:val="a"/>
    <w:pPr>
      <w:spacing w:after="120"/>
    </w:pPr>
  </w:style>
  <w:style w:type="paragraph" w:styleId="ae">
    <w:name w:val="Document Map"/>
    <w:basedOn w:val="a"/>
    <w:pPr>
      <w:shd w:val="clear" w:color="auto" w:fill="0000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10">
    <w:name w:val="toc 1"/>
    <w:basedOn w:val="a"/>
    <w:next w:val="a"/>
    <w:uiPriority w:val="39"/>
  </w:style>
  <w:style w:type="paragraph" w:styleId="a7">
    <w:name w:val="Balloon Text"/>
    <w:basedOn w:val="a"/>
    <w:link w:val="Char0"/>
    <w:rPr>
      <w:sz w:val="18"/>
      <w:szCs w:val="18"/>
      <w:lang w:val="x-none" w:eastAsia="x-none"/>
    </w:rPr>
  </w:style>
  <w:style w:type="paragraph" w:styleId="af">
    <w:name w:val="footer"/>
    <w:basedOn w:val="a"/>
    <w:link w:val="Char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af0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1">
    <w:name w:val="表格标题"/>
    <w:next w:val="af2"/>
    <w:pPr>
      <w:spacing w:line="360" w:lineRule="auto"/>
      <w:jc w:val="center"/>
    </w:pPr>
    <w:rPr>
      <w:rFonts w:eastAsia="黑体"/>
      <w:bCs/>
      <w:sz w:val="21"/>
    </w:rPr>
  </w:style>
  <w:style w:type="paragraph" w:styleId="a8">
    <w:name w:val="No Spacing"/>
    <w:link w:val="Char1"/>
    <w:qFormat/>
    <w:rPr>
      <w:rFonts w:ascii="Calibri" w:hAnsi="Calibri"/>
      <w:sz w:val="22"/>
      <w:szCs w:val="22"/>
    </w:rPr>
  </w:style>
  <w:style w:type="paragraph" w:customStyle="1" w:styleId="Char3">
    <w:name w:val=" Char"/>
    <w:basedOn w:val="a"/>
    <w:pPr>
      <w:tabs>
        <w:tab w:val="left" w:pos="360"/>
      </w:tabs>
    </w:pPr>
    <w:rPr>
      <w:sz w:val="24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1">
    <w:name w:val="正文缩进2字符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customStyle="1" w:styleId="af2">
    <w:name w:val="表格正文"/>
    <w:pPr>
      <w:spacing w:line="360" w:lineRule="auto"/>
      <w:jc w:val="center"/>
    </w:pPr>
    <w:rPr>
      <w:sz w:val="18"/>
    </w:rPr>
  </w:style>
  <w:style w:type="paragraph" w:customStyle="1" w:styleId="Bullet">
    <w:name w:val="Bullet"/>
    <w:basedOn w:val="ad"/>
    <w:pPr>
      <w:widowControl/>
      <w:numPr>
        <w:numId w:val="2"/>
      </w:numPr>
      <w:tabs>
        <w:tab w:val="left" w:pos="360"/>
      </w:tabs>
      <w:spacing w:before="120" w:after="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character" w:customStyle="1" w:styleId="Char2">
    <w:name w:val="页脚 Char"/>
    <w:link w:val="af"/>
    <w:uiPriority w:val="99"/>
    <w:rsid w:val="00763466"/>
    <w:rPr>
      <w:kern w:val="2"/>
      <w:sz w:val="18"/>
      <w:szCs w:val="18"/>
    </w:rPr>
  </w:style>
  <w:style w:type="paragraph" w:customStyle="1" w:styleId="051">
    <w:name w:val="样式 段后: 0.5 行 行距: 单倍行距1"/>
    <w:basedOn w:val="a"/>
    <w:autoRedefine/>
    <w:rsid w:val="00280506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6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E93B0-675B-4B26-96F7-B0154415E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75</Words>
  <Characters>431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gzbrt.com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gzbrt</dc:creator>
  <cp:lastModifiedBy>lukesun</cp:lastModifiedBy>
  <cp:revision>7</cp:revision>
  <cp:lastPrinted>2015-07-02T07:41:00Z</cp:lastPrinted>
  <dcterms:created xsi:type="dcterms:W3CDTF">2019-05-13T07:42:00Z</dcterms:created>
  <dcterms:modified xsi:type="dcterms:W3CDTF">2019-05-13T07:52:00Z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