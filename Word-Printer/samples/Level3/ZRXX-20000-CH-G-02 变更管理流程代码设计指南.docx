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302E36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变更管理流程代码设计指南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1826AB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BD3285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61315">
        <w:rPr>
          <w:rFonts w:ascii="幼圆" w:eastAsia="幼圆" w:hAnsi="宋体" w:hint="eastAsia"/>
          <w:b/>
          <w:color w:val="000000"/>
          <w:sz w:val="44"/>
          <w:szCs w:val="44"/>
        </w:rPr>
        <w:t>CH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4365E1" w:rsidRPr="004365E1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</w:t>
      </w:r>
      <w:r w:rsidR="00302E36">
        <w:rPr>
          <w:rFonts w:ascii="幼圆" w:eastAsia="幼圆" w:hAnsi="宋体"/>
          <w:b/>
          <w:color w:val="000000"/>
          <w:sz w:val="44"/>
          <w:szCs w:val="44"/>
        </w:rPr>
        <w:t>2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Pr="002F552E" w:rsidRDefault="006974ED" w:rsidP="002F552E">
      <w:pPr>
        <w:jc w:val="center"/>
        <w:rPr>
          <w:rFonts w:ascii="幼圆" w:eastAsia="幼圆" w:hAnsi="宋体" w:hint="eastAsia"/>
          <w:b/>
          <w:color w:val="EF0000"/>
          <w:sz w:val="44"/>
          <w:szCs w:val="44"/>
        </w:rPr>
      </w:pPr>
      <w:proofErr w:type="gramStart"/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  <w:proofErr w:type="gramEnd"/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Pr="00C15E03" w:rsidRDefault="00BD3285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0D4D9A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C1263A" w:rsidRPr="004346A9" w:rsidTr="00A9095A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1263A" w:rsidRPr="004346A9" w:rsidRDefault="00C1263A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1263A" w:rsidRPr="004346A9" w:rsidRDefault="00C1263A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  <w:bookmarkStart w:id="1" w:name="_GoBack"/>
            <w:bookmarkEnd w:id="1"/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C1263A" w:rsidRPr="00182E85" w:rsidRDefault="00C1263A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1263A" w:rsidRPr="004346A9" w:rsidTr="00A9095A">
        <w:trPr>
          <w:jc w:val="center"/>
        </w:trPr>
        <w:tc>
          <w:tcPr>
            <w:tcW w:w="69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1263A" w:rsidRPr="004346A9" w:rsidRDefault="00C1263A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pPr w:leftFromText="180" w:rightFromText="180" w:horzAnchor="margin" w:tblpX="108" w:tblpY="651"/>
        <w:tblW w:w="7830" w:type="dxa"/>
        <w:tblLook w:val="04A0" w:firstRow="1" w:lastRow="0" w:firstColumn="1" w:lastColumn="0" w:noHBand="0" w:noVBand="1"/>
      </w:tblPr>
      <w:tblGrid>
        <w:gridCol w:w="1418"/>
        <w:gridCol w:w="6412"/>
      </w:tblGrid>
      <w:tr w:rsidR="00302E36" w:rsidRPr="00302E36" w:rsidTr="00302E36">
        <w:trPr>
          <w:trHeight w:val="2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64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302E36" w:rsidRPr="00302E36" w:rsidTr="00302E36">
        <w:trPr>
          <w:trHeight w:val="42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新建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2E36" w:rsidRPr="00302E36" w:rsidRDefault="00302E36" w:rsidP="00302E36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变更请求单新建并提交至变更主管</w:t>
            </w:r>
          </w:p>
        </w:tc>
      </w:tr>
      <w:tr w:rsidR="00302E36" w:rsidRPr="00302E36" w:rsidTr="00302E36">
        <w:trPr>
          <w:trHeight w:val="2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已批准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变更请求经过风险及影响评估后得到批准</w:t>
            </w:r>
          </w:p>
        </w:tc>
      </w:tr>
      <w:tr w:rsidR="00302E36" w:rsidRPr="00302E36" w:rsidTr="00302E36">
        <w:trPr>
          <w:trHeight w:val="2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实施中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2E36" w:rsidRPr="00302E36" w:rsidRDefault="00302E36" w:rsidP="00302E36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变更实施和上线</w:t>
            </w:r>
          </w:p>
        </w:tc>
      </w:tr>
      <w:tr w:rsidR="00302E36" w:rsidRPr="00302E36" w:rsidTr="00357A35">
        <w:trPr>
          <w:trHeight w:val="5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已关闭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2E36" w:rsidRPr="00302E36" w:rsidRDefault="00302E36" w:rsidP="00302E36">
            <w:pPr>
              <w:widowControl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变更经理关闭变更单</w:t>
            </w:r>
          </w:p>
        </w:tc>
      </w:tr>
    </w:tbl>
    <w:p w:rsidR="00302E36" w:rsidRPr="00302E36" w:rsidRDefault="00302E36" w:rsidP="003A0234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  <w:r w:rsidRPr="00302E36">
        <w:rPr>
          <w:rFonts w:ascii="幼圆" w:eastAsia="幼圆" w:hAnsi="宋体" w:hint="eastAsia"/>
          <w:b/>
          <w:bCs/>
          <w:sz w:val="30"/>
          <w:szCs w:val="30"/>
        </w:rPr>
        <w:t>变更状态代码：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425"/>
        <w:gridCol w:w="1843"/>
        <w:gridCol w:w="4536"/>
        <w:gridCol w:w="1559"/>
      </w:tblGrid>
      <w:tr w:rsidR="00302E36" w:rsidRPr="00302E36" w:rsidTr="00357A35">
        <w:trPr>
          <w:gridAfter w:val="1"/>
          <w:wAfter w:w="1559" w:type="dxa"/>
          <w:trHeight w:val="970"/>
        </w:trPr>
        <w:tc>
          <w:tcPr>
            <w:tcW w:w="7797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02E36" w:rsidRPr="00302E36" w:rsidRDefault="00302E36" w:rsidP="00302E36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宋体"/>
                <w:b/>
                <w:bCs/>
                <w:sz w:val="30"/>
                <w:szCs w:val="30"/>
              </w:rPr>
            </w:pPr>
            <w:r w:rsidRPr="00302E36">
              <w:rPr>
                <w:rFonts w:ascii="幼圆" w:eastAsia="幼圆" w:hAnsi="宋体" w:hint="eastAsia"/>
                <w:b/>
                <w:bCs/>
                <w:sz w:val="30"/>
                <w:szCs w:val="30"/>
              </w:rPr>
              <w:t>变更关闭代码：</w:t>
            </w:r>
          </w:p>
        </w:tc>
      </w:tr>
      <w:tr w:rsidR="00302E36" w:rsidRPr="00302E36" w:rsidTr="00357A35">
        <w:trPr>
          <w:gridAfter w:val="1"/>
          <w:wAfter w:w="1559" w:type="dxa"/>
          <w:trHeight w:val="292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关闭代码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uto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302E36" w:rsidRPr="00302E36" w:rsidTr="00357A35">
        <w:trPr>
          <w:gridAfter w:val="1"/>
          <w:wAfter w:w="1559" w:type="dxa"/>
          <w:trHeight w:val="275"/>
        </w:trPr>
        <w:tc>
          <w:tcPr>
            <w:tcW w:w="1418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成功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变更成功实施完毕</w:t>
            </w:r>
          </w:p>
        </w:tc>
      </w:tr>
      <w:tr w:rsidR="00302E36" w:rsidRPr="00302E36" w:rsidTr="00357A35">
        <w:trPr>
          <w:gridAfter w:val="1"/>
          <w:wAfter w:w="1559" w:type="dxa"/>
          <w:trHeight w:val="275"/>
        </w:trPr>
        <w:tc>
          <w:tcPr>
            <w:tcW w:w="1418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未成功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变更实施失败</w:t>
            </w:r>
          </w:p>
        </w:tc>
      </w:tr>
      <w:tr w:rsidR="00302E36" w:rsidRPr="00302E36" w:rsidTr="00357A35">
        <w:trPr>
          <w:gridAfter w:val="1"/>
          <w:wAfter w:w="1559" w:type="dxa"/>
          <w:trHeight w:val="275"/>
        </w:trPr>
        <w:tc>
          <w:tcPr>
            <w:tcW w:w="141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取消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变更在审批后被拒绝</w:t>
            </w:r>
          </w:p>
        </w:tc>
      </w:tr>
      <w:tr w:rsidR="00302E36" w:rsidRPr="00302E36" w:rsidTr="00F05A31">
        <w:trPr>
          <w:trHeight w:val="292"/>
        </w:trPr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02E36" w:rsidRPr="00302E36" w:rsidRDefault="00302E36" w:rsidP="00302E36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宋体" w:hint="eastAsia"/>
                <w:b/>
                <w:bCs/>
                <w:sz w:val="30"/>
                <w:szCs w:val="30"/>
              </w:rPr>
              <w:t>变更信息项</w:t>
            </w:r>
            <w:r w:rsidR="00337422">
              <w:rPr>
                <w:rFonts w:ascii="幼圆" w:eastAsia="幼圆" w:hAnsi="宋体" w:hint="eastAsia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02E36" w:rsidRPr="00302E36" w:rsidRDefault="00302E36" w:rsidP="00302E36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02E36" w:rsidRPr="00302E36" w:rsidTr="00F05A31">
        <w:trPr>
          <w:trHeight w:val="292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信息项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变更单号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变更请求单的唯一流水号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变更状态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参与“变更状态代码”定义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变更登记时间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变更登记时间，系统自动生成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变更登记人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变更请求的登记人信息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变更涉及设备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变更涉及的设备信息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变更描述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变更内容的描述说明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变更原因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发起变更的原因说明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变更期望完成时间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变更请求者对变更实施完毕的期望时间点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变更类型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参与“变更类型”定义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变更分类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参见“变更分类”定义</w:t>
            </w:r>
          </w:p>
        </w:tc>
      </w:tr>
      <w:tr w:rsidR="00302E36" w:rsidRPr="00302E36" w:rsidTr="00357A35">
        <w:trPr>
          <w:trHeight w:val="549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变更方案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变更的初步方案，包括实施方案、测试方案、回退方案和CMDB更新方案等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变更评审人员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变更评审人员信息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评审意见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变更评审人员对变更的评审意见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变更实际完成时间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变更实施结束的实际时间点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关联事件单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变更关联的事件单</w:t>
            </w:r>
          </w:p>
        </w:tc>
      </w:tr>
      <w:tr w:rsidR="00302E36" w:rsidRPr="00302E36" w:rsidTr="00357A35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关联问题单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变更关联的问题单</w:t>
            </w:r>
          </w:p>
        </w:tc>
      </w:tr>
      <w:tr w:rsidR="00302E36" w:rsidRPr="00302E36" w:rsidTr="00357A35">
        <w:trPr>
          <w:trHeight w:val="558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变更失败原因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E36" w:rsidRPr="00302E36" w:rsidRDefault="00302E36" w:rsidP="00302E36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302E36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导致变更失败的主要原因描述，变更失败时填写</w:t>
            </w:r>
          </w:p>
        </w:tc>
      </w:tr>
    </w:tbl>
    <w:p w:rsidR="00302E36" w:rsidRPr="00302E36" w:rsidRDefault="00302E36" w:rsidP="00302E3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02E36" w:rsidRDefault="00302E36" w:rsidP="003A0234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sectPr w:rsidR="00302E36" w:rsidSect="009020FE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89B" w:rsidRDefault="000D089B">
      <w:r>
        <w:separator/>
      </w:r>
    </w:p>
  </w:endnote>
  <w:endnote w:type="continuationSeparator" w:id="0">
    <w:p w:rsidR="000D089B" w:rsidRDefault="000D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E" w:rsidRPr="009020FE" w:rsidRDefault="009020FE" w:rsidP="009020FE">
    <w:pPr>
      <w:pStyle w:val="a4"/>
    </w:pPr>
    <w:r>
      <w:rPr>
        <w:rFonts w:ascii="幼圆" w:eastAsia="幼圆" w:hint="eastAsia"/>
        <w:highlight w:val="yellow"/>
      </w:rPr>
      <w:t>广东科技有限公司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9020FE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9020FE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9020FE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89B" w:rsidRDefault="000D089B">
      <w:r>
        <w:separator/>
      </w:r>
    </w:p>
  </w:footnote>
  <w:footnote w:type="continuationSeparator" w:id="0">
    <w:p w:rsidR="000D089B" w:rsidRDefault="000D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F05A31" w:rsidP="00F05A31">
    <w:pPr>
      <w:jc w:val="left"/>
      <w:rPr>
        <w:rFonts w:ascii="幼圆" w:eastAsia="幼圆"/>
        <w:sz w:val="18"/>
        <w:szCs w:val="18"/>
      </w:rPr>
    </w:pPr>
    <w:r w:rsidRPr="009020FE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9020FE">
      <w:rPr>
        <w:rFonts w:ascii="幼圆" w:eastAsia="幼圆" w:hint="eastAsia"/>
        <w:sz w:val="18"/>
        <w:szCs w:val="18"/>
      </w:rPr>
      <w:t>-20000-CH-G-02</w:t>
    </w:r>
    <w:r w:rsidRPr="00F05A31">
      <w:rPr>
        <w:rFonts w:ascii="幼圆" w:eastAsia="幼圆" w:hint="eastAsia"/>
        <w:sz w:val="18"/>
        <w:szCs w:val="18"/>
      </w:rPr>
      <w:t xml:space="preserve"> 变更管理流程代码设计指南                                              版本：V1.0</w:t>
    </w:r>
  </w:p>
  <w:p w:rsidR="00F05A31" w:rsidRPr="00F05A31" w:rsidRDefault="00F05A31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F05A31" w:rsidP="00F05A31">
    <w:pPr>
      <w:jc w:val="left"/>
      <w:rPr>
        <w:rFonts w:ascii="幼圆" w:eastAsia="幼圆"/>
        <w:sz w:val="18"/>
        <w:szCs w:val="18"/>
      </w:rPr>
    </w:pPr>
    <w:r w:rsidRPr="00F05A31">
      <w:rPr>
        <w:rFonts w:ascii="幼圆" w:eastAsia="幼圆" w:hint="eastAsia"/>
        <w:sz w:val="18"/>
        <w:szCs w:val="18"/>
        <w:highlight w:val="yellow"/>
      </w:rPr>
      <w:t>ZRXX-20000-CH-G-02</w:t>
    </w:r>
    <w:r w:rsidRPr="00F05A31">
      <w:rPr>
        <w:rFonts w:ascii="幼圆" w:eastAsia="幼圆" w:hint="eastAsia"/>
        <w:sz w:val="18"/>
        <w:szCs w:val="18"/>
      </w:rPr>
      <w:t xml:space="preserve"> </w:t>
    </w:r>
    <w:r w:rsidRPr="00F05A31">
      <w:rPr>
        <w:rFonts w:ascii="幼圆" w:eastAsia="幼圆" w:hint="eastAsia"/>
        <w:sz w:val="18"/>
        <w:szCs w:val="18"/>
      </w:rPr>
      <w:t>变更管理流程代码设计指南 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788"/>
    <w:rsid w:val="000D089B"/>
    <w:rsid w:val="000D4D9A"/>
    <w:rsid w:val="00131114"/>
    <w:rsid w:val="00172A27"/>
    <w:rsid w:val="001826AB"/>
    <w:rsid w:val="001A0CCF"/>
    <w:rsid w:val="001E74A0"/>
    <w:rsid w:val="00217149"/>
    <w:rsid w:val="002450CF"/>
    <w:rsid w:val="002F552E"/>
    <w:rsid w:val="00302E36"/>
    <w:rsid w:val="00337422"/>
    <w:rsid w:val="00351F0A"/>
    <w:rsid w:val="00357A35"/>
    <w:rsid w:val="00377764"/>
    <w:rsid w:val="003A0234"/>
    <w:rsid w:val="003A630E"/>
    <w:rsid w:val="003D4C51"/>
    <w:rsid w:val="004365E1"/>
    <w:rsid w:val="004D759D"/>
    <w:rsid w:val="004F1367"/>
    <w:rsid w:val="0060103B"/>
    <w:rsid w:val="00640491"/>
    <w:rsid w:val="0067789B"/>
    <w:rsid w:val="006974ED"/>
    <w:rsid w:val="006C7A96"/>
    <w:rsid w:val="00707C94"/>
    <w:rsid w:val="00757497"/>
    <w:rsid w:val="007709F5"/>
    <w:rsid w:val="00782D90"/>
    <w:rsid w:val="00790D2D"/>
    <w:rsid w:val="007E3590"/>
    <w:rsid w:val="008453B7"/>
    <w:rsid w:val="009020FE"/>
    <w:rsid w:val="009E151B"/>
    <w:rsid w:val="00A35773"/>
    <w:rsid w:val="00A847CB"/>
    <w:rsid w:val="00AB2958"/>
    <w:rsid w:val="00AD129B"/>
    <w:rsid w:val="00AD2F31"/>
    <w:rsid w:val="00AF43D4"/>
    <w:rsid w:val="00B2470B"/>
    <w:rsid w:val="00B3789B"/>
    <w:rsid w:val="00BD3285"/>
    <w:rsid w:val="00C1263A"/>
    <w:rsid w:val="00C4490C"/>
    <w:rsid w:val="00C73946"/>
    <w:rsid w:val="00CA26DB"/>
    <w:rsid w:val="00D23261"/>
    <w:rsid w:val="00D41977"/>
    <w:rsid w:val="00D424ED"/>
    <w:rsid w:val="00D4321B"/>
    <w:rsid w:val="00DC6BAA"/>
    <w:rsid w:val="00E12C03"/>
    <w:rsid w:val="00E51A57"/>
    <w:rsid w:val="00E61315"/>
    <w:rsid w:val="00E770EA"/>
    <w:rsid w:val="00E86494"/>
    <w:rsid w:val="00F05A31"/>
    <w:rsid w:val="00F05A90"/>
    <w:rsid w:val="00F1436A"/>
    <w:rsid w:val="00F24AAB"/>
    <w:rsid w:val="00FC7E50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27C553"/>
  <w15:chartTrackingRefBased/>
  <w15:docId w15:val="{5358EB54-718B-4DBD-99D7-BE9F3FED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SinoServiceOne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8</cp:revision>
  <cp:lastPrinted>2014-04-10T05:50:00Z</cp:lastPrinted>
  <dcterms:created xsi:type="dcterms:W3CDTF">2019-05-20T07:43:00Z</dcterms:created>
  <dcterms:modified xsi:type="dcterms:W3CDTF">2019-05-20T07:45:00Z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