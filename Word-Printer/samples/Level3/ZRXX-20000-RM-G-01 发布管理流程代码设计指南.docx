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E1" w:rsidRPr="000D1820" w:rsidRDefault="004365E1" w:rsidP="004365E1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D4321B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4365E1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4365E1" w:rsidRDefault="00D14CE6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 xml:space="preserve"> </w:t>
      </w:r>
      <w:r w:rsidR="00367F8B">
        <w:rPr>
          <w:rFonts w:ascii="幼圆" w:eastAsia="幼圆" w:hAnsi="宋体" w:hint="eastAsia"/>
          <w:b/>
          <w:color w:val="000000"/>
          <w:sz w:val="72"/>
          <w:szCs w:val="72"/>
        </w:rPr>
        <w:t xml:space="preserve"> </w:t>
      </w:r>
      <w:r w:rsidR="000B1E05">
        <w:rPr>
          <w:rFonts w:ascii="幼圆" w:eastAsia="幼圆" w:hAnsi="宋体" w:hint="eastAsia"/>
          <w:b/>
          <w:color w:val="000000"/>
          <w:sz w:val="72"/>
          <w:szCs w:val="72"/>
        </w:rPr>
        <w:t>发布管理流程代码设计指南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772FD9" w:rsidRDefault="00D14CE6" w:rsidP="004365E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6620A5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Pr="00D14CE6">
        <w:rPr>
          <w:rFonts w:ascii="幼圆" w:eastAsia="幼圆" w:hAnsi="宋体"/>
          <w:b/>
          <w:color w:val="000000"/>
          <w:sz w:val="44"/>
          <w:szCs w:val="44"/>
        </w:rPr>
        <w:t>-20000-</w:t>
      </w:r>
      <w:r w:rsidR="00AE78C1">
        <w:rPr>
          <w:rFonts w:ascii="幼圆" w:eastAsia="幼圆" w:hAnsi="宋体"/>
          <w:b/>
          <w:color w:val="000000"/>
          <w:sz w:val="44"/>
          <w:szCs w:val="44"/>
        </w:rPr>
        <w:t>RM</w:t>
      </w:r>
      <w:r w:rsidR="00367F8B">
        <w:rPr>
          <w:rFonts w:ascii="幼圆" w:eastAsia="幼圆" w:hAnsi="宋体"/>
          <w:b/>
          <w:color w:val="000000"/>
          <w:sz w:val="44"/>
          <w:szCs w:val="44"/>
        </w:rPr>
        <w:t>-G-0</w:t>
      </w:r>
      <w:r w:rsidR="000B1E05">
        <w:rPr>
          <w:rFonts w:ascii="幼圆" w:eastAsia="幼圆" w:hAnsi="宋体"/>
          <w:b/>
          <w:color w:val="000000"/>
          <w:sz w:val="44"/>
          <w:szCs w:val="44"/>
        </w:rPr>
        <w:t>1</w:t>
      </w:r>
      <w:r w:rsidR="00C5559A" w:rsidRPr="00C5559A">
        <w:rPr>
          <w:rFonts w:ascii="幼圆" w:eastAsia="幼圆" w:hAnsi="宋体"/>
          <w:b/>
          <w:color w:val="000000"/>
          <w:sz w:val="44"/>
          <w:szCs w:val="44"/>
        </w:rPr>
        <w:t xml:space="preserve"> 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F23416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B3789B" w:rsidRDefault="006620A5" w:rsidP="004365E1">
      <w:pPr>
        <w:ind w:firstLine="643"/>
        <w:jc w:val="center"/>
        <w:rPr>
          <w:rFonts w:ascii="幼圆" w:eastAsia="幼圆"/>
          <w:b/>
          <w:sz w:val="32"/>
        </w:rPr>
      </w:pPr>
      <w:proofErr w:type="gramStart"/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  <w:proofErr w:type="gramEnd"/>
    </w:p>
    <w:p w:rsidR="00B3789B" w:rsidRDefault="00B3789B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B3789B" w:rsidRPr="009E7A5F" w:rsidRDefault="00B3789B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Pr="00C15E03" w:rsidRDefault="001A25AF" w:rsidP="004365E1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4365E1" w:rsidRPr="00C15E03" w:rsidSect="00F05A31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  <w:r w:rsidRPr="00454848">
        <w:rPr>
          <w:rFonts w:ascii="幼圆" w:eastAsia="幼圆" w:hAnsi="宋体" w:hint="eastAsia"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3789B" w:rsidRPr="0030453C" w:rsidRDefault="000B0F6D" w:rsidP="00F1436A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4365E1" w:rsidRDefault="004365E1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0B0F6D" w:rsidRPr="004346A9" w:rsidTr="00592DC5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0B0F6D" w:rsidRPr="004346A9" w:rsidRDefault="000B0F6D" w:rsidP="00592DC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0B0F6D" w:rsidRPr="004346A9" w:rsidRDefault="000B0F6D" w:rsidP="00592DC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0B0F6D" w:rsidRPr="00182E85" w:rsidRDefault="000B0F6D" w:rsidP="00592DC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B0F6D" w:rsidRPr="004346A9" w:rsidTr="00592DC5">
        <w:trPr>
          <w:jc w:val="center"/>
        </w:trPr>
        <w:tc>
          <w:tcPr>
            <w:tcW w:w="69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0B0F6D" w:rsidRPr="004346A9" w:rsidRDefault="000B0F6D" w:rsidP="00592DC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tbl>
      <w:tblPr>
        <w:tblW w:w="7371" w:type="dxa"/>
        <w:tblInd w:w="108" w:type="dxa"/>
        <w:tblLook w:val="04A0" w:firstRow="1" w:lastRow="0" w:firstColumn="1" w:lastColumn="0" w:noHBand="0" w:noVBand="1"/>
      </w:tblPr>
      <w:tblGrid>
        <w:gridCol w:w="1000"/>
        <w:gridCol w:w="6371"/>
      </w:tblGrid>
      <w:tr w:rsidR="000B1E05" w:rsidRPr="000B1E05" w:rsidTr="000B1E05">
        <w:trPr>
          <w:trHeight w:val="283"/>
        </w:trPr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0B1E05" w:rsidRDefault="000B1E05" w:rsidP="000B1E0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</w:p>
          <w:p w:rsidR="000B1E05" w:rsidRDefault="000B1E05" w:rsidP="000B1E0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</w:p>
          <w:p w:rsidR="000B1E05" w:rsidRPr="000B1E05" w:rsidRDefault="000B1E05" w:rsidP="000B1E0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b/>
                <w:color w:val="000000"/>
                <w:kern w:val="0"/>
                <w:sz w:val="28"/>
                <w:szCs w:val="28"/>
              </w:rPr>
              <w:t>发布状态代码</w:t>
            </w:r>
          </w:p>
        </w:tc>
      </w:tr>
      <w:tr w:rsidR="000B1E05" w:rsidRPr="000B1E05" w:rsidTr="000B1E05">
        <w:trPr>
          <w:trHeight w:val="275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代码</w:t>
            </w:r>
          </w:p>
        </w:tc>
        <w:tc>
          <w:tcPr>
            <w:tcW w:w="63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4"/>
              </w:rPr>
              <w:t>描述</w:t>
            </w:r>
          </w:p>
        </w:tc>
      </w:tr>
      <w:tr w:rsidR="000B1E05" w:rsidRPr="000B1E05" w:rsidTr="000B1E05">
        <w:trPr>
          <w:trHeight w:val="275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已接受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发布通知单已经由发布经理所接受</w:t>
            </w:r>
          </w:p>
        </w:tc>
      </w:tr>
      <w:tr w:rsidR="000B1E05" w:rsidRPr="000B1E05" w:rsidTr="000B1E05">
        <w:trPr>
          <w:trHeight w:val="275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已测试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发布经过测试并测试结束</w:t>
            </w:r>
          </w:p>
        </w:tc>
      </w:tr>
      <w:tr w:rsidR="000B1E05" w:rsidRPr="000B1E05" w:rsidTr="000B1E05">
        <w:trPr>
          <w:trHeight w:val="275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已发布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发布已经实施，发布工作完成</w:t>
            </w:r>
          </w:p>
        </w:tc>
      </w:tr>
      <w:tr w:rsidR="000B1E05" w:rsidRPr="000B1E05" w:rsidTr="000B1E05">
        <w:trPr>
          <w:trHeight w:val="283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关闭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发布关闭，关闭发布时需指定关闭代码（成功，失败）</w:t>
            </w:r>
          </w:p>
        </w:tc>
      </w:tr>
      <w:tr w:rsidR="000B1E05" w:rsidRPr="000B1E05" w:rsidTr="000B1E05">
        <w:trPr>
          <w:trHeight w:val="2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637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0B1E05" w:rsidRPr="000B1E05" w:rsidRDefault="000B1E05" w:rsidP="000B1E0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B1E05" w:rsidRPr="000B1E05" w:rsidTr="000B1E05">
        <w:trPr>
          <w:trHeight w:val="2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637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0B1E05" w:rsidRPr="000B1E05" w:rsidRDefault="000B1E05" w:rsidP="000B1E0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B1E05" w:rsidRPr="000B1E05" w:rsidTr="00C23214">
        <w:trPr>
          <w:trHeight w:val="283"/>
        </w:trPr>
        <w:tc>
          <w:tcPr>
            <w:tcW w:w="737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FFFFFF" w:fill="FFFFFF"/>
            <w:noWrap/>
            <w:vAlign w:val="center"/>
            <w:hideMark/>
          </w:tcPr>
          <w:p w:rsidR="000B1E05" w:rsidRPr="000B1E05" w:rsidRDefault="000B1E05" w:rsidP="000B1E05">
            <w:pPr>
              <w:widowControl/>
              <w:jc w:val="left"/>
              <w:rPr>
                <w:rFonts w:ascii="幼圆" w:eastAsia="幼圆" w:hAnsi="微软雅黑" w:cs="宋体"/>
                <w:b/>
                <w:color w:val="000000"/>
                <w:kern w:val="0"/>
                <w:sz w:val="28"/>
                <w:szCs w:val="28"/>
              </w:rPr>
            </w:pPr>
            <w:r w:rsidRPr="000B1E05">
              <w:rPr>
                <w:rFonts w:ascii="幼圆" w:eastAsia="幼圆" w:hAnsi="微软雅黑" w:cs="宋体" w:hint="eastAsia"/>
                <w:b/>
                <w:color w:val="000000"/>
                <w:kern w:val="0"/>
                <w:sz w:val="28"/>
                <w:szCs w:val="28"/>
              </w:rPr>
              <w:t>发布关闭代码</w:t>
            </w:r>
          </w:p>
        </w:tc>
      </w:tr>
      <w:tr w:rsidR="000B1E05" w:rsidRPr="000B1E05" w:rsidTr="000B1E05">
        <w:trPr>
          <w:trHeight w:val="275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4"/>
              </w:rPr>
              <w:t>代码</w:t>
            </w:r>
          </w:p>
        </w:tc>
        <w:tc>
          <w:tcPr>
            <w:tcW w:w="63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4"/>
              </w:rPr>
              <w:t>描述</w:t>
            </w:r>
          </w:p>
        </w:tc>
      </w:tr>
      <w:tr w:rsidR="000B1E05" w:rsidRPr="000B1E05" w:rsidTr="00C23214">
        <w:trPr>
          <w:trHeight w:val="275"/>
        </w:trPr>
        <w:tc>
          <w:tcPr>
            <w:tcW w:w="10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成功</w:t>
            </w:r>
          </w:p>
        </w:tc>
        <w:tc>
          <w:tcPr>
            <w:tcW w:w="63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发布成功被实施并达到预期效果</w:t>
            </w:r>
          </w:p>
        </w:tc>
      </w:tr>
      <w:tr w:rsidR="000B1E05" w:rsidRPr="000B1E05" w:rsidTr="00C23214">
        <w:trPr>
          <w:trHeight w:val="275"/>
        </w:trPr>
        <w:tc>
          <w:tcPr>
            <w:tcW w:w="10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0B1E0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失败</w:t>
            </w:r>
          </w:p>
        </w:tc>
        <w:tc>
          <w:tcPr>
            <w:tcW w:w="63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auto"/>
            <w:vAlign w:val="center"/>
            <w:hideMark/>
          </w:tcPr>
          <w:p w:rsidR="000B1E05" w:rsidRPr="000B1E05" w:rsidRDefault="000B1E05" w:rsidP="00DC1861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4"/>
              </w:rPr>
            </w:pPr>
            <w:r w:rsidRPr="000B1E05">
              <w:rPr>
                <w:rFonts w:ascii="幼圆" w:eastAsia="幼圆" w:hAnsi="微软雅黑" w:cs="宋体" w:hint="eastAsia"/>
                <w:color w:val="000000"/>
                <w:kern w:val="0"/>
                <w:sz w:val="24"/>
              </w:rPr>
              <w:t>发布测试或者实施未成功</w:t>
            </w:r>
          </w:p>
        </w:tc>
      </w:tr>
    </w:tbl>
    <w:p w:rsidR="003D5210" w:rsidRPr="00C23214" w:rsidRDefault="003D5210" w:rsidP="0061094C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  <w:bookmarkStart w:id="1" w:name="_GoBack"/>
      <w:bookmarkEnd w:id="1"/>
    </w:p>
    <w:sectPr w:rsidR="003D5210" w:rsidRPr="00C23214" w:rsidSect="006209D7">
      <w:headerReference w:type="first" r:id="rId9"/>
      <w:footerReference w:type="firs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6BB" w:rsidRDefault="000026BB">
      <w:r>
        <w:separator/>
      </w:r>
    </w:p>
  </w:endnote>
  <w:endnote w:type="continuationSeparator" w:id="0">
    <w:p w:rsidR="000026BB" w:rsidRDefault="0000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84" w:rsidRPr="006209D7" w:rsidRDefault="00AC1884">
    <w:pPr>
      <w:pStyle w:val="a4"/>
      <w:rPr>
        <w:rFonts w:ascii="幼圆" w:eastAsia="幼圆" w:hint="eastAsia"/>
      </w:rPr>
    </w:pPr>
    <w:r w:rsidRPr="006209D7">
      <w:rPr>
        <w:rFonts w:ascii="幼圆" w:eastAsia="幼圆" w:hint="eastAsia"/>
        <w:color w:val="FE0000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6209D7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6209D7">
      <w:rPr>
        <w:rFonts w:ascii="幼圆" w:eastAsia="幼圆"/>
        <w:bCs/>
        <w:noProof/>
      </w:rPr>
      <w:instrText>4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6209D7">
      <w:rPr>
        <w:rFonts w:ascii="幼圆" w:eastAsia="幼圆"/>
        <w:bCs/>
        <w:noProof/>
      </w:rPr>
      <w:t>2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88" w:rsidRPr="004365E1" w:rsidRDefault="000B1788" w:rsidP="000B1788">
    <w:pPr>
      <w:pStyle w:val="a4"/>
      <w:rPr>
        <w:rFonts w:ascii="幼圆" w:eastAsia="幼圆"/>
      </w:rPr>
    </w:pPr>
    <w:r w:rsidRPr="00B3789B">
      <w:rPr>
        <w:rFonts w:ascii="幼圆" w:eastAsia="幼圆" w:hint="eastAsia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6209D7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6209D7">
      <w:rPr>
        <w:rFonts w:ascii="幼圆" w:eastAsia="幼圆"/>
        <w:bCs/>
        <w:noProof/>
      </w:rPr>
      <w:instrText>4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6209D7">
      <w:rPr>
        <w:rFonts w:ascii="幼圆" w:eastAsia="幼圆"/>
        <w:bCs/>
        <w:noProof/>
      </w:rPr>
      <w:t>2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0B1788" w:rsidRPr="000B1788" w:rsidRDefault="000B17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6BB" w:rsidRDefault="000026BB">
      <w:r>
        <w:separator/>
      </w:r>
    </w:p>
  </w:footnote>
  <w:footnote w:type="continuationSeparator" w:id="0">
    <w:p w:rsidR="000026BB" w:rsidRDefault="00002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C5559A" w:rsidP="00F05A31">
    <w:pPr>
      <w:jc w:val="left"/>
      <w:rPr>
        <w:rFonts w:ascii="幼圆" w:eastAsia="幼圆"/>
        <w:sz w:val="18"/>
        <w:szCs w:val="18"/>
      </w:rPr>
    </w:pPr>
    <w:r w:rsidRPr="006209D7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6209D7">
      <w:rPr>
        <w:rFonts w:ascii="幼圆" w:eastAsia="幼圆" w:hint="eastAsia"/>
        <w:sz w:val="18"/>
        <w:szCs w:val="18"/>
      </w:rPr>
      <w:t>-20000-</w:t>
    </w:r>
    <w:r w:rsidR="00367F8B" w:rsidRPr="006209D7">
      <w:rPr>
        <w:rFonts w:ascii="幼圆" w:eastAsia="幼圆" w:hint="eastAsia"/>
        <w:sz w:val="18"/>
        <w:szCs w:val="18"/>
      </w:rPr>
      <w:t>PM-G-02</w:t>
    </w:r>
    <w:r w:rsidRPr="006209D7">
      <w:rPr>
        <w:rFonts w:ascii="幼圆" w:eastAsia="幼圆" w:hint="eastAsia"/>
        <w:sz w:val="18"/>
        <w:szCs w:val="18"/>
      </w:rPr>
      <w:t xml:space="preserve"> </w:t>
    </w:r>
    <w:r w:rsidR="000B1E05">
      <w:rPr>
        <w:rFonts w:ascii="幼圆" w:eastAsia="幼圆"/>
        <w:sz w:val="18"/>
        <w:szCs w:val="18"/>
      </w:rPr>
      <w:t>发布管理流程代码设计指南</w:t>
    </w:r>
    <w:r w:rsidR="00F05A31" w:rsidRPr="00F05A31">
      <w:rPr>
        <w:rFonts w:ascii="幼圆" w:eastAsia="幼圆" w:hint="eastAsia"/>
        <w:sz w:val="18"/>
        <w:szCs w:val="18"/>
      </w:rPr>
      <w:t xml:space="preserve">                                             版本：V1.0</w:t>
    </w:r>
  </w:p>
  <w:p w:rsidR="00F05A31" w:rsidRPr="00F05A31" w:rsidRDefault="00F05A31" w:rsidP="00F05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D14CE6" w:rsidP="00F05A31">
    <w:pPr>
      <w:jc w:val="left"/>
      <w:rPr>
        <w:rFonts w:ascii="幼圆" w:eastAsia="幼圆"/>
        <w:sz w:val="18"/>
        <w:szCs w:val="18"/>
      </w:rPr>
    </w:pPr>
    <w:r>
      <w:rPr>
        <w:rFonts w:ascii="幼圆" w:eastAsia="幼圆" w:hint="eastAsia"/>
        <w:sz w:val="18"/>
        <w:szCs w:val="18"/>
        <w:highlight w:val="yellow"/>
      </w:rPr>
      <w:t>ZRXX-20000-</w:t>
    </w:r>
    <w:r w:rsidR="00DC1861">
      <w:rPr>
        <w:rFonts w:ascii="幼圆" w:eastAsia="幼圆" w:hint="eastAsia"/>
        <w:sz w:val="18"/>
        <w:szCs w:val="18"/>
        <w:highlight w:val="yellow"/>
      </w:rPr>
      <w:t>RM</w:t>
    </w:r>
    <w:r w:rsidR="00367F8B">
      <w:rPr>
        <w:rFonts w:ascii="幼圆" w:eastAsia="幼圆" w:hint="eastAsia"/>
        <w:sz w:val="18"/>
        <w:szCs w:val="18"/>
        <w:highlight w:val="yellow"/>
      </w:rPr>
      <w:t>-G-0</w:t>
    </w:r>
    <w:r w:rsidR="000B1E05">
      <w:rPr>
        <w:rFonts w:ascii="幼圆" w:eastAsia="幼圆"/>
        <w:sz w:val="18"/>
        <w:szCs w:val="18"/>
        <w:highlight w:val="yellow"/>
      </w:rPr>
      <w:t>1</w:t>
    </w:r>
    <w:r w:rsidR="00C5559A">
      <w:rPr>
        <w:rFonts w:ascii="幼圆" w:eastAsia="幼圆" w:hint="eastAsia"/>
        <w:sz w:val="18"/>
        <w:szCs w:val="18"/>
        <w:highlight w:val="yellow"/>
      </w:rPr>
      <w:t xml:space="preserve"> </w:t>
    </w:r>
    <w:r w:rsidR="000B1E05">
      <w:rPr>
        <w:rFonts w:ascii="幼圆" w:eastAsia="幼圆" w:hint="eastAsia"/>
        <w:sz w:val="18"/>
        <w:szCs w:val="18"/>
      </w:rPr>
      <w:t>发布管理流程代码设计指南</w:t>
    </w:r>
    <w:r w:rsidR="00F05A31" w:rsidRPr="00F05A31">
      <w:rPr>
        <w:rFonts w:ascii="幼圆" w:eastAsia="幼圆" w:hint="eastAsia"/>
        <w:sz w:val="18"/>
        <w:szCs w:val="18"/>
      </w:rPr>
      <w:t xml:space="preserve">                                            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pStyle w:val="9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0000004"/>
    <w:multiLevelType w:val="multilevel"/>
    <w:tmpl w:val="CFD850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9836BD7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6BB"/>
    <w:rsid w:val="0004558E"/>
    <w:rsid w:val="000B0F6D"/>
    <w:rsid w:val="000B1788"/>
    <w:rsid w:val="000B1E05"/>
    <w:rsid w:val="000C69D7"/>
    <w:rsid w:val="00131114"/>
    <w:rsid w:val="00172A27"/>
    <w:rsid w:val="001826AB"/>
    <w:rsid w:val="001A0CCF"/>
    <w:rsid w:val="001A25AF"/>
    <w:rsid w:val="001A56BF"/>
    <w:rsid w:val="001E74A0"/>
    <w:rsid w:val="001F09E1"/>
    <w:rsid w:val="002024E9"/>
    <w:rsid w:val="00217149"/>
    <w:rsid w:val="002450CF"/>
    <w:rsid w:val="00302E36"/>
    <w:rsid w:val="00306BD9"/>
    <w:rsid w:val="00337422"/>
    <w:rsid w:val="00351F0A"/>
    <w:rsid w:val="00357A35"/>
    <w:rsid w:val="00367F8B"/>
    <w:rsid w:val="00377764"/>
    <w:rsid w:val="003A0234"/>
    <w:rsid w:val="003A630E"/>
    <w:rsid w:val="003D4C51"/>
    <w:rsid w:val="003D5210"/>
    <w:rsid w:val="004365E1"/>
    <w:rsid w:val="0044081B"/>
    <w:rsid w:val="004D759D"/>
    <w:rsid w:val="004F1367"/>
    <w:rsid w:val="005C384B"/>
    <w:rsid w:val="005E49D7"/>
    <w:rsid w:val="005F6C55"/>
    <w:rsid w:val="0061094C"/>
    <w:rsid w:val="006209D7"/>
    <w:rsid w:val="00640491"/>
    <w:rsid w:val="006620A5"/>
    <w:rsid w:val="0067789B"/>
    <w:rsid w:val="006C7A96"/>
    <w:rsid w:val="00707C94"/>
    <w:rsid w:val="00732CC2"/>
    <w:rsid w:val="00757497"/>
    <w:rsid w:val="0076022B"/>
    <w:rsid w:val="007709F5"/>
    <w:rsid w:val="00782D90"/>
    <w:rsid w:val="00790D2D"/>
    <w:rsid w:val="007E3590"/>
    <w:rsid w:val="0082729E"/>
    <w:rsid w:val="008453B7"/>
    <w:rsid w:val="008D53F3"/>
    <w:rsid w:val="009E151B"/>
    <w:rsid w:val="00A35773"/>
    <w:rsid w:val="00A847CB"/>
    <w:rsid w:val="00AA39A7"/>
    <w:rsid w:val="00AB2958"/>
    <w:rsid w:val="00AC1884"/>
    <w:rsid w:val="00AD129B"/>
    <w:rsid w:val="00AD2F31"/>
    <w:rsid w:val="00AE78C1"/>
    <w:rsid w:val="00AF43D4"/>
    <w:rsid w:val="00B2470B"/>
    <w:rsid w:val="00B3789B"/>
    <w:rsid w:val="00C23214"/>
    <w:rsid w:val="00C4490C"/>
    <w:rsid w:val="00C5559A"/>
    <w:rsid w:val="00C73946"/>
    <w:rsid w:val="00CA26DB"/>
    <w:rsid w:val="00D14CE6"/>
    <w:rsid w:val="00D23261"/>
    <w:rsid w:val="00D41977"/>
    <w:rsid w:val="00D424ED"/>
    <w:rsid w:val="00D4321B"/>
    <w:rsid w:val="00DC1861"/>
    <w:rsid w:val="00DC6BAA"/>
    <w:rsid w:val="00E12C03"/>
    <w:rsid w:val="00E47A81"/>
    <w:rsid w:val="00E51A57"/>
    <w:rsid w:val="00E61315"/>
    <w:rsid w:val="00E770EA"/>
    <w:rsid w:val="00E86494"/>
    <w:rsid w:val="00EC1D70"/>
    <w:rsid w:val="00EC64E4"/>
    <w:rsid w:val="00F05A31"/>
    <w:rsid w:val="00F05A90"/>
    <w:rsid w:val="00F0633B"/>
    <w:rsid w:val="00F1436A"/>
    <w:rsid w:val="00F24AAB"/>
    <w:rsid w:val="00F466A9"/>
    <w:rsid w:val="00F614A8"/>
    <w:rsid w:val="00FC7E5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BDD8DB"/>
  <w15:chartTrackingRefBased/>
  <w15:docId w15:val="{693DCDD7-6DE9-4188-994F-AD875ED2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paragraph" w:customStyle="1" w:styleId="ae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af0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Body Text First Indent"/>
    <w:basedOn w:val="af2"/>
    <w:pPr>
      <w:spacing w:after="60" w:line="300" w:lineRule="auto"/>
      <w:ind w:firstLineChars="200" w:firstLine="200"/>
    </w:pPr>
    <w:rPr>
      <w:rFonts w:ascii="Arial" w:hAnsi="Arial"/>
    </w:rPr>
  </w:style>
  <w:style w:type="paragraph" w:styleId="af2">
    <w:name w:val="Body Text"/>
    <w:basedOn w:val="a"/>
    <w:pPr>
      <w:spacing w:after="120"/>
    </w:pPr>
  </w:style>
  <w:style w:type="paragraph" w:styleId="af3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af4">
    <w:name w:val="Date"/>
    <w:basedOn w:val="a"/>
    <w:next w:val="a"/>
    <w:pPr>
      <w:ind w:leftChars="2500" w:left="100"/>
    </w:pPr>
    <w:rPr>
      <w:rFonts w:ascii="Arial" w:hAnsi="Arial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5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6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customStyle="1" w:styleId="Bullet">
    <w:name w:val="Bullet"/>
    <w:basedOn w:val="af2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B3789B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</Words>
  <Characters>443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SinoServiceOne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用户满意度处理指引</dc:title>
  <dc:subject/>
  <dc:creator>CuiYong</dc:creator>
  <cp:keywords/>
  <dc:description/>
  <cp:lastModifiedBy>Ming</cp:lastModifiedBy>
  <cp:revision>7</cp:revision>
  <cp:lastPrinted>2014-04-10T05:50:00Z</cp:lastPrinted>
  <dcterms:created xsi:type="dcterms:W3CDTF">2019-05-20T08:24:00Z</dcterms:created>
  <dcterms:modified xsi:type="dcterms:W3CDTF">2019-05-20T08:27:00Z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