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D4321B" w:rsidRDefault="004365E1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4365E1" w:rsidRDefault="004365E1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4365E1" w:rsidRDefault="00D14CE6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 xml:space="preserve"> 事件管理流程代码设计指南</w:t>
      </w:r>
    </w:p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4365E1" w:rsidRPr="00772FD9" w:rsidRDefault="00D14CE6" w:rsidP="004365E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8A74D9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Pr="00D14CE6">
        <w:rPr>
          <w:rFonts w:ascii="幼圆" w:eastAsia="幼圆" w:hAnsi="宋体"/>
          <w:b/>
          <w:color w:val="000000"/>
          <w:sz w:val="44"/>
          <w:szCs w:val="44"/>
        </w:rPr>
        <w:t>-20000-IM-G-02</w:t>
      </w:r>
      <w:r w:rsidR="00C5559A" w:rsidRPr="00C5559A">
        <w:rPr>
          <w:rFonts w:ascii="幼圆" w:eastAsia="幼圆" w:hAnsi="宋体"/>
          <w:b/>
          <w:color w:val="000000"/>
          <w:sz w:val="44"/>
          <w:szCs w:val="44"/>
        </w:rPr>
        <w:t xml:space="preserve"> </w:t>
      </w:r>
    </w:p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4365E1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8A74D9" w:rsidRDefault="008A74D9" w:rsidP="008A74D9">
      <w:pPr>
        <w:ind w:firstLine="643"/>
        <w:jc w:val="center"/>
        <w:rPr>
          <w:rFonts w:ascii="幼圆" w:eastAsia="幼圆"/>
          <w:b/>
          <w:sz w:val="32"/>
        </w:rPr>
      </w:pPr>
      <w:proofErr w:type="gramStart"/>
      <w:r w:rsidRPr="001908F4">
        <w:rPr>
          <w:rFonts w:ascii="幼圆" w:eastAsia="幼圆" w:hAnsi="宋体"/>
          <w:b/>
          <w:color w:val="EF0000"/>
          <w:sz w:val="44"/>
          <w:szCs w:val="44"/>
          <w:highlight w:val="yellow"/>
        </w:rPr>
        <w:t>logo</w:t>
      </w:r>
      <w:proofErr w:type="gramEnd"/>
    </w:p>
    <w:p w:rsidR="00B3789B" w:rsidRDefault="00B3789B" w:rsidP="008A74D9">
      <w:pPr>
        <w:rPr>
          <w:rFonts w:ascii="幼圆" w:eastAsia="幼圆"/>
          <w:b/>
          <w:sz w:val="32"/>
        </w:rPr>
      </w:pPr>
    </w:p>
    <w:p w:rsidR="00B3789B" w:rsidRPr="009E7A5F" w:rsidRDefault="00B3789B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8A74D9" w:rsidRPr="00C15E03" w:rsidRDefault="008A74D9" w:rsidP="008A74D9">
      <w:pPr>
        <w:spacing w:line="360" w:lineRule="auto"/>
        <w:jc w:val="center"/>
        <w:rPr>
          <w:rFonts w:ascii="幼圆" w:eastAsia="幼圆" w:hAnsi="宋体"/>
          <w:bCs/>
          <w:sz w:val="40"/>
          <w:szCs w:val="40"/>
        </w:rPr>
        <w:sectPr w:rsidR="008A74D9" w:rsidRPr="00C15E03" w:rsidSect="00F05A31">
          <w:headerReference w:type="default" r:id="rId7"/>
          <w:footerReference w:type="default" r:id="rId8"/>
          <w:pgSz w:w="11906" w:h="16838"/>
          <w:pgMar w:top="1440" w:right="1077" w:bottom="1440" w:left="1077" w:header="851" w:footer="851" w:gutter="284"/>
          <w:pgNumType w:fmt="lowerRoman" w:start="1"/>
          <w:cols w:space="425"/>
          <w:titlePg/>
          <w:docGrid w:type="lines" w:linePitch="312"/>
        </w:sectPr>
      </w:pPr>
      <w:r w:rsidRPr="00454848">
        <w:rPr>
          <w:rFonts w:ascii="幼圆" w:eastAsia="幼圆" w:hAnsi="宋体" w:hint="eastAsia"/>
          <w:color w:val="FE0000"/>
          <w:sz w:val="52"/>
          <w:szCs w:val="52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B3789B" w:rsidRPr="0030453C" w:rsidTr="00F1436A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B3789B" w:rsidRPr="0030453C" w:rsidTr="00F1436A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B3789B" w:rsidRPr="0030453C" w:rsidRDefault="001800DF" w:rsidP="00F1436A">
            <w:pPr>
              <w:pStyle w:val="051"/>
              <w:jc w:val="center"/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0"/>
    </w:tbl>
    <w:p w:rsidR="00B3789B" w:rsidRDefault="00B3789B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B3789B" w:rsidRDefault="00B3789B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4365E1" w:rsidRDefault="004365E1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30"/>
        <w:gridCol w:w="1785"/>
        <w:gridCol w:w="1856"/>
        <w:gridCol w:w="1820"/>
        <w:gridCol w:w="1855"/>
      </w:tblGrid>
      <w:tr w:rsidR="001800DF" w:rsidRPr="004346A9" w:rsidTr="00DC6D32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1800DF" w:rsidRPr="004346A9" w:rsidTr="00DC6D32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1800DF" w:rsidRPr="004346A9" w:rsidRDefault="001800DF" w:rsidP="00DC6D3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1800DF" w:rsidRPr="004346A9" w:rsidRDefault="001800DF" w:rsidP="00DC6D3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1800DF" w:rsidRPr="00182E85" w:rsidRDefault="001800DF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1800DF" w:rsidRPr="00182E85" w:rsidRDefault="001800DF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1800DF" w:rsidRPr="00182E85" w:rsidRDefault="001800DF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1800DF" w:rsidRPr="00182E85" w:rsidRDefault="001800DF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1800DF" w:rsidRPr="00182E85" w:rsidRDefault="001800DF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1800DF" w:rsidRPr="004346A9" w:rsidTr="00DC6D32">
        <w:trPr>
          <w:jc w:val="center"/>
        </w:trPr>
        <w:tc>
          <w:tcPr>
            <w:tcW w:w="697" w:type="dxa"/>
            <w:vAlign w:val="center"/>
          </w:tcPr>
          <w:p w:rsidR="001800DF" w:rsidRPr="004346A9" w:rsidRDefault="001800DF" w:rsidP="00DC6D3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1800DF" w:rsidRPr="004346A9" w:rsidRDefault="001800DF" w:rsidP="00DC6D3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1800DF" w:rsidRPr="00182E85" w:rsidRDefault="001800DF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1800DF" w:rsidRPr="00182E85" w:rsidRDefault="001800DF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1800DF" w:rsidRPr="00182E85" w:rsidRDefault="001800DF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1800DF" w:rsidRPr="00182E85" w:rsidRDefault="001800DF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1800DF" w:rsidRPr="00182E85" w:rsidRDefault="001800DF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1800DF" w:rsidRPr="00182E85" w:rsidRDefault="001800DF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1800DF" w:rsidRPr="00182E85" w:rsidRDefault="001800DF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</w:rPr>
            </w:pPr>
            <w:r w:rsidRPr="00182E85">
              <w:rPr>
                <w:rStyle w:val="a9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1800DF" w:rsidRPr="00182E85" w:rsidRDefault="001800DF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1800DF" w:rsidRPr="004346A9" w:rsidTr="00DC6D32">
        <w:trPr>
          <w:jc w:val="center"/>
        </w:trPr>
        <w:tc>
          <w:tcPr>
            <w:tcW w:w="69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800DF" w:rsidRPr="004346A9" w:rsidTr="00DC6D32">
        <w:trPr>
          <w:jc w:val="center"/>
        </w:trPr>
        <w:tc>
          <w:tcPr>
            <w:tcW w:w="69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800DF" w:rsidRPr="004346A9" w:rsidTr="00DC6D32">
        <w:trPr>
          <w:jc w:val="center"/>
        </w:trPr>
        <w:tc>
          <w:tcPr>
            <w:tcW w:w="69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800DF" w:rsidRPr="004346A9" w:rsidTr="00DC6D32">
        <w:trPr>
          <w:jc w:val="center"/>
        </w:trPr>
        <w:tc>
          <w:tcPr>
            <w:tcW w:w="69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800DF" w:rsidRPr="004346A9" w:rsidTr="00DC6D32">
        <w:trPr>
          <w:jc w:val="center"/>
        </w:trPr>
        <w:tc>
          <w:tcPr>
            <w:tcW w:w="69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800DF" w:rsidRPr="004346A9" w:rsidTr="00DC6D32">
        <w:trPr>
          <w:jc w:val="center"/>
        </w:trPr>
        <w:tc>
          <w:tcPr>
            <w:tcW w:w="69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800DF" w:rsidRPr="004346A9" w:rsidTr="00DC6D32">
        <w:trPr>
          <w:jc w:val="center"/>
        </w:trPr>
        <w:tc>
          <w:tcPr>
            <w:tcW w:w="69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800DF" w:rsidRPr="004346A9" w:rsidTr="00DC6D32">
        <w:trPr>
          <w:jc w:val="center"/>
        </w:trPr>
        <w:tc>
          <w:tcPr>
            <w:tcW w:w="69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800DF" w:rsidRPr="004346A9" w:rsidTr="00DC6D32">
        <w:trPr>
          <w:jc w:val="center"/>
        </w:trPr>
        <w:tc>
          <w:tcPr>
            <w:tcW w:w="69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800DF" w:rsidRPr="004346A9" w:rsidTr="00DC6D32">
        <w:trPr>
          <w:jc w:val="center"/>
        </w:trPr>
        <w:tc>
          <w:tcPr>
            <w:tcW w:w="69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800DF" w:rsidRPr="004346A9" w:rsidTr="00DC6D32">
        <w:trPr>
          <w:jc w:val="center"/>
        </w:trPr>
        <w:tc>
          <w:tcPr>
            <w:tcW w:w="69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800DF" w:rsidRPr="004346A9" w:rsidTr="00DC6D32">
        <w:trPr>
          <w:jc w:val="center"/>
        </w:trPr>
        <w:tc>
          <w:tcPr>
            <w:tcW w:w="69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800DF" w:rsidRPr="004346A9" w:rsidRDefault="001800DF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C5559A" w:rsidRDefault="00C5559A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AA39A7" w:rsidRDefault="00C5559A" w:rsidP="003A0234">
      <w:pPr>
        <w:snapToGrid w:val="0"/>
        <w:spacing w:beforeLines="50" w:before="156" w:afterLines="50" w:after="156"/>
        <w:jc w:val="left"/>
        <w:rPr>
          <w:rFonts w:ascii="幼圆" w:eastAsia="幼圆" w:hAnsi="微软雅黑" w:cs="宋体"/>
          <w:b/>
          <w:bCs/>
          <w:color w:val="000000"/>
          <w:kern w:val="0"/>
          <w:sz w:val="28"/>
          <w:szCs w:val="28"/>
        </w:rPr>
      </w:pPr>
      <w:r w:rsidRPr="00C5559A">
        <w:rPr>
          <w:rFonts w:ascii="幼圆" w:eastAsia="幼圆" w:hAnsi="微软雅黑" w:cs="宋体" w:hint="eastAsia"/>
          <w:b/>
          <w:bCs/>
          <w:color w:val="000000"/>
          <w:kern w:val="0"/>
          <w:sz w:val="28"/>
          <w:szCs w:val="28"/>
        </w:rPr>
        <w:lastRenderedPageBreak/>
        <w:t>事件</w:t>
      </w:r>
      <w:r w:rsidR="00AA39A7">
        <w:rPr>
          <w:rFonts w:ascii="幼圆" w:eastAsia="幼圆" w:hAnsi="微软雅黑" w:cs="宋体" w:hint="eastAsia"/>
          <w:b/>
          <w:bCs/>
          <w:color w:val="000000"/>
          <w:kern w:val="0"/>
          <w:sz w:val="28"/>
          <w:szCs w:val="28"/>
        </w:rPr>
        <w:t>状态代码：</w:t>
      </w:r>
    </w:p>
    <w:tbl>
      <w:tblPr>
        <w:tblW w:w="8779" w:type="dxa"/>
        <w:tblInd w:w="118" w:type="dxa"/>
        <w:tblLook w:val="04A0" w:firstRow="1" w:lastRow="0" w:firstColumn="1" w:lastColumn="0" w:noHBand="0" w:noVBand="1"/>
      </w:tblPr>
      <w:tblGrid>
        <w:gridCol w:w="699"/>
        <w:gridCol w:w="1985"/>
        <w:gridCol w:w="6095"/>
      </w:tblGrid>
      <w:tr w:rsidR="00AA39A7" w:rsidRPr="00AA39A7" w:rsidTr="001A56BF">
        <w:trPr>
          <w:trHeight w:val="198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1A56BF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  <w:r w:rsidRPr="00AA39A7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 w:val="24"/>
              </w:rPr>
              <w:t>编号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1A56BF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  <w:r w:rsidRPr="00AA39A7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 w:val="24"/>
              </w:rPr>
              <w:t>状态代码</w:t>
            </w:r>
          </w:p>
        </w:tc>
        <w:tc>
          <w:tcPr>
            <w:tcW w:w="609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1A56BF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  <w:r w:rsidRPr="00AA39A7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 w:val="24"/>
              </w:rPr>
              <w:t>描述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创建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一个事件被记录或创建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受理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任何一个</w:t>
            </w:r>
            <w:proofErr w:type="gramStart"/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一</w:t>
            </w:r>
            <w:proofErr w:type="gramEnd"/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/二/三线支持人员接受了事件并开始处理事件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挂起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因为设备返修或处理</w:t>
            </w:r>
            <w:bookmarkStart w:id="1" w:name="_GoBack"/>
            <w:bookmarkEnd w:id="1"/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人员在途导致的事件处理流程挂起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客户挂起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因为客户的原因（现场环境，用户测试），事件处理流程暂时挂起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软件挂起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因为软件原因导致的事件处理流程挂起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待关闭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处理人员申请关闭事件，进入事件关闭审核阶段</w:t>
            </w:r>
          </w:p>
        </w:tc>
      </w:tr>
      <w:tr w:rsidR="00AA39A7" w:rsidRPr="00AA39A7" w:rsidTr="001A56BF">
        <w:trPr>
          <w:trHeight w:val="206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Cs w:val="21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关闭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 xml:space="preserve">事件经用户确认已关闭 </w:t>
            </w:r>
          </w:p>
        </w:tc>
      </w:tr>
    </w:tbl>
    <w:p w:rsidR="00AA39A7" w:rsidRPr="00AA39A7" w:rsidRDefault="00AA39A7" w:rsidP="003A0234">
      <w:pPr>
        <w:snapToGrid w:val="0"/>
        <w:spacing w:beforeLines="50" w:before="156" w:afterLines="50" w:after="156"/>
        <w:jc w:val="left"/>
        <w:rPr>
          <w:rFonts w:ascii="幼圆" w:eastAsia="幼圆" w:hAnsi="微软雅黑" w:cs="宋体"/>
          <w:b/>
          <w:bCs/>
          <w:color w:val="000000"/>
          <w:kern w:val="0"/>
          <w:sz w:val="18"/>
          <w:szCs w:val="18"/>
        </w:rPr>
      </w:pPr>
    </w:p>
    <w:tbl>
      <w:tblPr>
        <w:tblW w:w="8779" w:type="dxa"/>
        <w:tblInd w:w="118" w:type="dxa"/>
        <w:tblLook w:val="04A0" w:firstRow="1" w:lastRow="0" w:firstColumn="1" w:lastColumn="0" w:noHBand="0" w:noVBand="1"/>
      </w:tblPr>
      <w:tblGrid>
        <w:gridCol w:w="699"/>
        <w:gridCol w:w="3260"/>
        <w:gridCol w:w="4820"/>
      </w:tblGrid>
      <w:tr w:rsidR="00AA39A7" w:rsidRPr="00AA39A7" w:rsidTr="001A56BF">
        <w:trPr>
          <w:trHeight w:val="198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  <w:r w:rsidRPr="00AA39A7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  <w:r w:rsidRPr="00AA39A7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 w:val="24"/>
              </w:rPr>
              <w:t>信息项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  <w:r w:rsidRPr="00AA39A7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 w:val="24"/>
              </w:rPr>
              <w:t>说明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事件 ID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事件单流水号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事件登记时间（OPEN 日期时间）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事件记录的时间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事件登记人（记录人员）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事件开单人的信息，包括员工姓名、员工ID、联系方式等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事件责任人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此次事件的负责人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事件优先级 （故障级别）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参见“事件优先级”定义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事件完成期限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从事件处理到事件解决所用的期限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事件分配人员（服务工程师）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被分配的支持小组内成员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升级人员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被升级通知的人员姓名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解决方案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针对事件所确定的解决方案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事件解决人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被分配来解决事件的人员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事件处理时间（开始）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对事件进行处理的最初时间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事件解决时间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解决此次事件所花费的时间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变通方法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解决方案为空时设置变通方法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关联配置项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关联的配置项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关联的问题单号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记录由事件引发问题时，关联的问题单号</w:t>
            </w:r>
          </w:p>
        </w:tc>
      </w:tr>
      <w:tr w:rsidR="00AA39A7" w:rsidRPr="00AA39A7" w:rsidTr="001A56BF">
        <w:trPr>
          <w:trHeight w:val="198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关联的变更单号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记录由事件引发变更时，关联的变更单号</w:t>
            </w:r>
          </w:p>
        </w:tc>
      </w:tr>
      <w:tr w:rsidR="00AA39A7" w:rsidRPr="00AA39A7" w:rsidTr="001A56BF">
        <w:trPr>
          <w:trHeight w:val="206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客户意见及建议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9A7" w:rsidRPr="00AA39A7" w:rsidRDefault="00AA39A7" w:rsidP="00AA39A7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AA39A7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客户满意度调查</w:t>
            </w:r>
          </w:p>
        </w:tc>
      </w:tr>
    </w:tbl>
    <w:p w:rsidR="00AA39A7" w:rsidRDefault="00AA39A7" w:rsidP="003A0234">
      <w:pPr>
        <w:snapToGrid w:val="0"/>
        <w:spacing w:beforeLines="50" w:before="156" w:afterLines="50" w:after="156"/>
        <w:jc w:val="left"/>
        <w:rPr>
          <w:rFonts w:ascii="幼圆" w:eastAsia="幼圆" w:hAnsi="微软雅黑" w:cs="宋体"/>
          <w:b/>
          <w:bCs/>
          <w:color w:val="000000"/>
          <w:kern w:val="0"/>
          <w:sz w:val="28"/>
          <w:szCs w:val="28"/>
        </w:rPr>
      </w:pPr>
    </w:p>
    <w:p w:rsidR="00732CC2" w:rsidRPr="00732CC2" w:rsidRDefault="00732CC2" w:rsidP="00732CC2">
      <w:pPr>
        <w:rPr>
          <w:vanish/>
        </w:rPr>
      </w:pPr>
    </w:p>
    <w:p w:rsidR="00EC1D70" w:rsidRDefault="00EC1D70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</w:p>
    <w:p w:rsidR="00EC1D70" w:rsidRDefault="00EC1D70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</w:p>
    <w:p w:rsidR="00EC1D70" w:rsidRDefault="00EC1D70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</w:p>
    <w:p w:rsidR="00EC1D70" w:rsidRDefault="00EC1D70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</w:p>
    <w:sectPr w:rsidR="00EC1D70" w:rsidSect="00260DA8">
      <w:headerReference w:type="first" r:id="rId9"/>
      <w:footerReference w:type="first" r:id="rId10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B77" w:rsidRDefault="00664B77">
      <w:r>
        <w:separator/>
      </w:r>
    </w:p>
  </w:endnote>
  <w:endnote w:type="continuationSeparator" w:id="0">
    <w:p w:rsidR="00664B77" w:rsidRDefault="00664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4D9" w:rsidRPr="00260DA8" w:rsidRDefault="008A74D9">
    <w:pPr>
      <w:pStyle w:val="a4"/>
      <w:rPr>
        <w:color w:val="FE0000"/>
      </w:rPr>
    </w:pPr>
    <w:r w:rsidRPr="00260DA8">
      <w:rPr>
        <w:rFonts w:ascii="幼圆" w:eastAsia="幼圆" w:hint="eastAsia"/>
        <w:color w:val="FE0000"/>
        <w:highlight w:val="yellow"/>
      </w:rPr>
      <w:t>广东科技有限公司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88" w:rsidRPr="004365E1" w:rsidRDefault="000B1788" w:rsidP="000B1788">
    <w:pPr>
      <w:pStyle w:val="a4"/>
      <w:rPr>
        <w:rFonts w:ascii="幼圆" w:eastAsia="幼圆"/>
      </w:rPr>
    </w:pPr>
    <w:r w:rsidRPr="00B3789B">
      <w:rPr>
        <w:rFonts w:ascii="幼圆" w:eastAsia="幼圆" w:hint="eastAsia"/>
        <w:highlight w:val="yellow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PAGE</w:instrText>
    </w:r>
    <w:r w:rsidRPr="00F86E36">
      <w:rPr>
        <w:rFonts w:ascii="幼圆" w:eastAsia="幼圆" w:hint="eastAsia"/>
        <w:bCs/>
      </w:rPr>
      <w:fldChar w:fldCharType="separate"/>
    </w:r>
    <w:r w:rsidR="00260DA8">
      <w:rPr>
        <w:rFonts w:ascii="幼圆" w:eastAsia="幼圆"/>
        <w:bCs/>
        <w:noProof/>
      </w:rPr>
      <w:t>1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lang w:val="zh-CN"/>
      </w:rPr>
      <w:t xml:space="preserve"> 页，共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260DA8">
      <w:rPr>
        <w:rFonts w:ascii="幼圆" w:eastAsia="幼圆"/>
        <w:bCs/>
        <w:noProof/>
      </w:rPr>
      <w:instrText>4</w:instrTex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instrText xml:space="preserve"> -2</w:instrText>
    </w:r>
    <w:r w:rsidRPr="00F86E36">
      <w:rPr>
        <w:rFonts w:ascii="幼圆" w:eastAsia="幼圆" w:hint="eastAsia"/>
        <w:bCs/>
      </w:rPr>
      <w:fldChar w:fldCharType="separate"/>
    </w:r>
    <w:r w:rsidR="00260DA8">
      <w:rPr>
        <w:rFonts w:ascii="幼圆" w:eastAsia="幼圆"/>
        <w:bCs/>
        <w:noProof/>
      </w:rPr>
      <w:t>2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  <w:p w:rsidR="000B1788" w:rsidRPr="000B1788" w:rsidRDefault="000B17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B77" w:rsidRDefault="00664B77">
      <w:r>
        <w:separator/>
      </w:r>
    </w:p>
  </w:footnote>
  <w:footnote w:type="continuationSeparator" w:id="0">
    <w:p w:rsidR="00664B77" w:rsidRDefault="00664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4D9" w:rsidRPr="00F05A31" w:rsidRDefault="008A74D9" w:rsidP="00F05A31">
    <w:pPr>
      <w:jc w:val="left"/>
      <w:rPr>
        <w:rFonts w:ascii="幼圆" w:eastAsia="幼圆"/>
        <w:sz w:val="18"/>
        <w:szCs w:val="18"/>
      </w:rPr>
    </w:pPr>
    <w:r w:rsidRPr="00260D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2E49E4">
      <w:rPr>
        <w:rFonts w:ascii="幼圆" w:eastAsia="幼圆" w:hint="eastAsia"/>
        <w:sz w:val="18"/>
        <w:szCs w:val="18"/>
      </w:rPr>
      <w:t>-20000-CM-G-01</w:t>
    </w:r>
    <w:r w:rsidRPr="00F05A31">
      <w:rPr>
        <w:rFonts w:ascii="幼圆" w:eastAsia="幼圆" w:hint="eastAsia"/>
        <w:sz w:val="18"/>
        <w:szCs w:val="18"/>
      </w:rPr>
      <w:t xml:space="preserve"> </w:t>
    </w:r>
    <w:r>
      <w:rPr>
        <w:rFonts w:ascii="幼圆" w:eastAsia="幼圆" w:hint="eastAsia"/>
        <w:sz w:val="18"/>
        <w:szCs w:val="18"/>
      </w:rPr>
      <w:t>配置管理流程指南</w:t>
    </w:r>
    <w:r w:rsidRPr="00F05A31">
      <w:rPr>
        <w:rFonts w:ascii="幼圆" w:eastAsia="幼圆" w:hint="eastAsia"/>
        <w:sz w:val="18"/>
        <w:szCs w:val="18"/>
      </w:rPr>
      <w:t xml:space="preserve">                                              版本：V1.0</w:t>
    </w:r>
  </w:p>
  <w:p w:rsidR="008A74D9" w:rsidRPr="00F05A31" w:rsidRDefault="008A74D9" w:rsidP="00F05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A31" w:rsidRPr="00F05A31" w:rsidRDefault="00D14CE6" w:rsidP="00F05A31">
    <w:pPr>
      <w:jc w:val="left"/>
      <w:rPr>
        <w:rFonts w:ascii="幼圆" w:eastAsia="幼圆"/>
        <w:sz w:val="18"/>
        <w:szCs w:val="18"/>
      </w:rPr>
    </w:pPr>
    <w:r>
      <w:rPr>
        <w:rFonts w:ascii="幼圆" w:eastAsia="幼圆" w:hint="eastAsia"/>
        <w:sz w:val="18"/>
        <w:szCs w:val="18"/>
        <w:highlight w:val="yellow"/>
      </w:rPr>
      <w:t>ZRXX-20000-IM-G-02</w:t>
    </w:r>
    <w:r w:rsidR="00C5559A">
      <w:rPr>
        <w:rFonts w:ascii="幼圆" w:eastAsia="幼圆" w:hint="eastAsia"/>
        <w:sz w:val="18"/>
        <w:szCs w:val="18"/>
        <w:highlight w:val="yellow"/>
      </w:rPr>
      <w:t xml:space="preserve"> </w:t>
    </w:r>
    <w:r w:rsidR="00F05A31" w:rsidRPr="00F05A31">
      <w:rPr>
        <w:rFonts w:ascii="幼圆" w:eastAsia="幼圆" w:hint="eastAsia"/>
        <w:sz w:val="18"/>
        <w:szCs w:val="18"/>
      </w:rPr>
      <w:t xml:space="preserve"> </w:t>
    </w:r>
    <w:r>
      <w:rPr>
        <w:rFonts w:ascii="幼圆" w:eastAsia="幼圆" w:hint="eastAsia"/>
        <w:sz w:val="18"/>
        <w:szCs w:val="18"/>
      </w:rPr>
      <w:t xml:space="preserve"> </w:t>
    </w:r>
    <w:r>
      <w:rPr>
        <w:rFonts w:ascii="幼圆" w:eastAsia="幼圆" w:hint="eastAsia"/>
        <w:sz w:val="18"/>
        <w:szCs w:val="18"/>
      </w:rPr>
      <w:t>事件管理流程代码设计指南</w:t>
    </w:r>
    <w:r w:rsidR="00F05A31" w:rsidRPr="00F05A31">
      <w:rPr>
        <w:rFonts w:ascii="幼圆" w:eastAsia="幼圆" w:hint="eastAsia"/>
        <w:sz w:val="18"/>
        <w:szCs w:val="18"/>
      </w:rPr>
      <w:t xml:space="preserve">                                              版本：V1.0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1"/>
      <w:numFmt w:val="bullet"/>
      <w:pStyle w:val="9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0000004"/>
    <w:multiLevelType w:val="multilevel"/>
    <w:tmpl w:val="CFD8509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9836BD7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14"/>
    <w:multiLevelType w:val="multilevel"/>
    <w:tmpl w:val="00000014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1788"/>
    <w:rsid w:val="000C69D7"/>
    <w:rsid w:val="00131114"/>
    <w:rsid w:val="00172A27"/>
    <w:rsid w:val="001800DF"/>
    <w:rsid w:val="001826AB"/>
    <w:rsid w:val="001A0CCF"/>
    <w:rsid w:val="001A56BF"/>
    <w:rsid w:val="001E74A0"/>
    <w:rsid w:val="00217149"/>
    <w:rsid w:val="002450CF"/>
    <w:rsid w:val="00260DA8"/>
    <w:rsid w:val="0028179E"/>
    <w:rsid w:val="00302E36"/>
    <w:rsid w:val="00337422"/>
    <w:rsid w:val="00351F0A"/>
    <w:rsid w:val="00357A35"/>
    <w:rsid w:val="00377764"/>
    <w:rsid w:val="003A0234"/>
    <w:rsid w:val="003A630E"/>
    <w:rsid w:val="003D4C51"/>
    <w:rsid w:val="004365E1"/>
    <w:rsid w:val="0044081B"/>
    <w:rsid w:val="00491713"/>
    <w:rsid w:val="004D759D"/>
    <w:rsid w:val="004F1367"/>
    <w:rsid w:val="005C384B"/>
    <w:rsid w:val="005E49D7"/>
    <w:rsid w:val="00640491"/>
    <w:rsid w:val="00664B77"/>
    <w:rsid w:val="0067789B"/>
    <w:rsid w:val="006C7A96"/>
    <w:rsid w:val="00707C94"/>
    <w:rsid w:val="00732CC2"/>
    <w:rsid w:val="00757497"/>
    <w:rsid w:val="007709F5"/>
    <w:rsid w:val="00782D90"/>
    <w:rsid w:val="00790D2D"/>
    <w:rsid w:val="007E3590"/>
    <w:rsid w:val="008453B7"/>
    <w:rsid w:val="008A74D9"/>
    <w:rsid w:val="009B0BA9"/>
    <w:rsid w:val="009E151B"/>
    <w:rsid w:val="00A35773"/>
    <w:rsid w:val="00A847CB"/>
    <w:rsid w:val="00AA39A7"/>
    <w:rsid w:val="00AB2958"/>
    <w:rsid w:val="00AC1884"/>
    <w:rsid w:val="00AD129B"/>
    <w:rsid w:val="00AD2F31"/>
    <w:rsid w:val="00AF43D4"/>
    <w:rsid w:val="00B2470B"/>
    <w:rsid w:val="00B3789B"/>
    <w:rsid w:val="00C4490C"/>
    <w:rsid w:val="00C5559A"/>
    <w:rsid w:val="00C73946"/>
    <w:rsid w:val="00CA26DB"/>
    <w:rsid w:val="00D14CE6"/>
    <w:rsid w:val="00D23261"/>
    <w:rsid w:val="00D41977"/>
    <w:rsid w:val="00D424ED"/>
    <w:rsid w:val="00D4321B"/>
    <w:rsid w:val="00DA173E"/>
    <w:rsid w:val="00DC6BAA"/>
    <w:rsid w:val="00E12C03"/>
    <w:rsid w:val="00E47A81"/>
    <w:rsid w:val="00E51A57"/>
    <w:rsid w:val="00E61315"/>
    <w:rsid w:val="00E770EA"/>
    <w:rsid w:val="00E86494"/>
    <w:rsid w:val="00EC1D70"/>
    <w:rsid w:val="00F05A31"/>
    <w:rsid w:val="00F05A90"/>
    <w:rsid w:val="00F0633B"/>
    <w:rsid w:val="00F1436A"/>
    <w:rsid w:val="00F24AAB"/>
    <w:rsid w:val="00F466A9"/>
    <w:rsid w:val="00FC7E50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7126EF6"/>
  <w15:chartTrackingRefBased/>
  <w15:docId w15:val="{DA893090-7273-4899-98CD-E0952014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无间隔 字符"/>
    <w:link w:val="a6"/>
    <w:rPr>
      <w:rFonts w:ascii="Calibri" w:hAnsi="Calibri"/>
      <w:sz w:val="22"/>
      <w:szCs w:val="22"/>
      <w:lang w:val="en-US" w:eastAsia="zh-CN" w:bidi="ar-SA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</w:style>
  <w:style w:type="character" w:styleId="ab">
    <w:name w:val="Hyperlink"/>
    <w:rPr>
      <w:color w:val="0000FF"/>
      <w:u w:val="single"/>
    </w:rPr>
  </w:style>
  <w:style w:type="character" w:customStyle="1" w:styleId="ac">
    <w:name w:val="页眉 字符"/>
    <w:link w:val="ad"/>
    <w:uiPriority w:val="99"/>
    <w:rPr>
      <w:kern w:val="2"/>
      <w:sz w:val="18"/>
      <w:szCs w:val="18"/>
    </w:rPr>
  </w:style>
  <w:style w:type="paragraph" w:customStyle="1" w:styleId="ae">
    <w:name w:val="表格标题"/>
    <w:next w:val="a"/>
    <w:pPr>
      <w:spacing w:line="360" w:lineRule="auto"/>
      <w:jc w:val="center"/>
    </w:pPr>
    <w:rPr>
      <w:rFonts w:eastAsia="黑体"/>
      <w:bCs/>
      <w:sz w:val="21"/>
    </w:rPr>
  </w:style>
  <w:style w:type="paragraph" w:styleId="ad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50">
    <w:name w:val="toc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af0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styleId="60">
    <w:name w:val="toc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f1">
    <w:name w:val="Body Text First Indent"/>
    <w:basedOn w:val="af2"/>
    <w:pPr>
      <w:spacing w:after="60" w:line="300" w:lineRule="auto"/>
      <w:ind w:firstLineChars="200" w:firstLine="200"/>
    </w:pPr>
    <w:rPr>
      <w:rFonts w:ascii="Arial" w:hAnsi="Arial"/>
    </w:rPr>
  </w:style>
  <w:style w:type="paragraph" w:styleId="af2">
    <w:name w:val="Body Text"/>
    <w:basedOn w:val="a"/>
    <w:pPr>
      <w:spacing w:after="120"/>
    </w:pPr>
  </w:style>
  <w:style w:type="paragraph" w:styleId="af3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0">
    <w:name w:val="toc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styleId="af4">
    <w:name w:val="Date"/>
    <w:basedOn w:val="a"/>
    <w:next w:val="a"/>
    <w:pPr>
      <w:ind w:leftChars="2500" w:left="100"/>
    </w:pPr>
    <w:rPr>
      <w:rFonts w:ascii="Arial" w:hAnsi="Arial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40">
    <w:name w:val="toc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90">
    <w:name w:val="toc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customStyle="1" w:styleId="af5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6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styleId="a6">
    <w:name w:val="No Spacing"/>
    <w:link w:val="a5"/>
    <w:qFormat/>
    <w:rPr>
      <w:rFonts w:ascii="Calibri" w:hAnsi="Calibri"/>
      <w:sz w:val="22"/>
      <w:szCs w:val="22"/>
    </w:rPr>
  </w:style>
  <w:style w:type="paragraph" w:customStyle="1" w:styleId="Bullet">
    <w:name w:val="Bullet"/>
    <w:basedOn w:val="af2"/>
    <w:pPr>
      <w:widowControl/>
      <w:tabs>
        <w:tab w:val="left" w:pos="360"/>
      </w:tabs>
      <w:spacing w:before="120" w:after="0"/>
      <w:ind w:left="360" w:hanging="36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">
    <w:name w:val="Char Char"/>
    <w:basedOn w:val="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"/>
    <w:autoRedefine/>
    <w:rsid w:val="00B3789B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</Words>
  <Characters>861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SinoServiceOne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用户满意度处理指引</dc:title>
  <dc:subject/>
  <dc:creator>CuiYong</dc:creator>
  <cp:keywords/>
  <dc:description/>
  <cp:lastModifiedBy>Ming</cp:lastModifiedBy>
  <cp:revision>5</cp:revision>
  <cp:lastPrinted>2014-04-10T05:50:00Z</cp:lastPrinted>
  <dcterms:created xsi:type="dcterms:W3CDTF">2019-05-20T08:01:00Z</dcterms:created>
  <dcterms:modified xsi:type="dcterms:W3CDTF">2019-05-20T08:03:00Z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