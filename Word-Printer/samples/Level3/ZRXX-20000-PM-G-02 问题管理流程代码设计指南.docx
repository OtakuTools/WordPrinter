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E1" w:rsidRPr="000D1820" w:rsidRDefault="004365E1" w:rsidP="004365E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D4321B" w:rsidRDefault="004365E1" w:rsidP="004365E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4365E1" w:rsidRDefault="004365E1" w:rsidP="004365E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4365E1" w:rsidRDefault="00D14CE6" w:rsidP="004365E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 xml:space="preserve"> </w:t>
      </w:r>
      <w:r w:rsidR="00367F8B">
        <w:rPr>
          <w:rFonts w:ascii="幼圆" w:eastAsia="幼圆" w:hAnsi="宋体" w:hint="eastAsia"/>
          <w:b/>
          <w:color w:val="000000"/>
          <w:sz w:val="72"/>
          <w:szCs w:val="72"/>
        </w:rPr>
        <w:t xml:space="preserve"> 问题管理流程代码设计指南</w:t>
      </w:r>
    </w:p>
    <w:p w:rsidR="004365E1" w:rsidRPr="000D1820" w:rsidRDefault="004365E1" w:rsidP="004365E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4365E1" w:rsidRPr="00772FD9" w:rsidRDefault="00D14CE6" w:rsidP="004365E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356F6E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Pr="00D14CE6">
        <w:rPr>
          <w:rFonts w:ascii="幼圆" w:eastAsia="幼圆" w:hAnsi="宋体"/>
          <w:b/>
          <w:color w:val="000000"/>
          <w:sz w:val="44"/>
          <w:szCs w:val="44"/>
        </w:rPr>
        <w:t>-20000-</w:t>
      </w:r>
      <w:r w:rsidR="00367F8B">
        <w:rPr>
          <w:rFonts w:ascii="幼圆" w:eastAsia="幼圆" w:hAnsi="宋体"/>
          <w:b/>
          <w:color w:val="000000"/>
          <w:sz w:val="44"/>
          <w:szCs w:val="44"/>
        </w:rPr>
        <w:t>PM-G-02</w:t>
      </w:r>
      <w:r w:rsidR="00C5559A" w:rsidRPr="00C5559A">
        <w:rPr>
          <w:rFonts w:ascii="幼圆" w:eastAsia="幼圆" w:hAnsi="宋体"/>
          <w:b/>
          <w:color w:val="000000"/>
          <w:sz w:val="44"/>
          <w:szCs w:val="44"/>
        </w:rPr>
        <w:t xml:space="preserve"> </w:t>
      </w:r>
    </w:p>
    <w:p w:rsidR="004365E1" w:rsidRPr="000D1820" w:rsidRDefault="004365E1" w:rsidP="004365E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4365E1" w:rsidRPr="00F23416" w:rsidRDefault="004365E1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4365E1" w:rsidRDefault="004365E1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4365E1" w:rsidRDefault="004365E1" w:rsidP="004365E1">
      <w:pPr>
        <w:rPr>
          <w:rFonts w:ascii="幼圆" w:eastAsia="幼圆"/>
          <w:b/>
          <w:sz w:val="32"/>
        </w:rPr>
      </w:pPr>
    </w:p>
    <w:p w:rsidR="004365E1" w:rsidRDefault="004365E1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B3789B" w:rsidRDefault="00356F6E" w:rsidP="004365E1">
      <w:pPr>
        <w:ind w:firstLine="643"/>
        <w:jc w:val="center"/>
        <w:rPr>
          <w:rFonts w:ascii="幼圆" w:eastAsia="幼圆"/>
          <w:b/>
          <w:sz w:val="32"/>
        </w:rPr>
      </w:pPr>
      <w:proofErr w:type="gramStart"/>
      <w:r w:rsidRPr="001908F4">
        <w:rPr>
          <w:rFonts w:ascii="幼圆" w:eastAsia="幼圆" w:hAnsi="宋体"/>
          <w:b/>
          <w:color w:val="EF0000"/>
          <w:sz w:val="44"/>
          <w:szCs w:val="44"/>
          <w:highlight w:val="yellow"/>
        </w:rPr>
        <w:t>logo</w:t>
      </w:r>
      <w:proofErr w:type="gramEnd"/>
    </w:p>
    <w:p w:rsidR="00B3789B" w:rsidRPr="009E7A5F" w:rsidRDefault="00B3789B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4365E1" w:rsidRPr="00C15E03" w:rsidRDefault="00356F6E" w:rsidP="004365E1">
      <w:pPr>
        <w:spacing w:line="360" w:lineRule="auto"/>
        <w:jc w:val="center"/>
        <w:rPr>
          <w:rFonts w:ascii="幼圆" w:eastAsia="幼圆" w:hAnsi="宋体"/>
          <w:bCs/>
          <w:sz w:val="40"/>
          <w:szCs w:val="40"/>
        </w:rPr>
        <w:sectPr w:rsidR="004365E1" w:rsidRPr="00C15E03" w:rsidSect="00F05A31">
          <w:headerReference w:type="default" r:id="rId7"/>
          <w:footerReference w:type="default" r:id="rId8"/>
          <w:pgSz w:w="11906" w:h="16838"/>
          <w:pgMar w:top="1440" w:right="1077" w:bottom="1440" w:left="1077" w:header="851" w:footer="851" w:gutter="284"/>
          <w:pgNumType w:fmt="lowerRoman" w:start="1"/>
          <w:cols w:space="425"/>
          <w:titlePg/>
          <w:docGrid w:type="lines" w:linePitch="312"/>
        </w:sectPr>
      </w:pPr>
      <w:r w:rsidRPr="00454848">
        <w:rPr>
          <w:rFonts w:ascii="幼圆" w:eastAsia="幼圆" w:hAnsi="宋体" w:hint="eastAsia"/>
          <w:color w:val="FE0000"/>
          <w:sz w:val="52"/>
          <w:szCs w:val="52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B3789B" w:rsidRPr="0030453C" w:rsidTr="00F1436A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bookmarkStart w:id="0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B3789B" w:rsidRPr="0030453C" w:rsidTr="00F1436A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vAlign w:val="center"/>
          </w:tcPr>
          <w:p w:rsidR="00B3789B" w:rsidRPr="0030453C" w:rsidRDefault="006B7C05" w:rsidP="00F1436A">
            <w:pPr>
              <w:pStyle w:val="051"/>
              <w:jc w:val="center"/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  <w:bookmarkStart w:id="1" w:name="_GoBack"/>
            <w:bookmarkEnd w:id="1"/>
          </w:p>
        </w:tc>
      </w:tr>
      <w:bookmarkEnd w:id="0"/>
    </w:tbl>
    <w:p w:rsidR="00B3789B" w:rsidRDefault="00B3789B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B3789B" w:rsidRDefault="00B3789B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4365E1" w:rsidRDefault="004365E1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4"/>
        <w:gridCol w:w="1030"/>
        <w:gridCol w:w="1785"/>
        <w:gridCol w:w="1856"/>
        <w:gridCol w:w="1820"/>
        <w:gridCol w:w="1855"/>
      </w:tblGrid>
      <w:tr w:rsidR="00AD6561" w:rsidRPr="004346A9" w:rsidTr="00DC6D32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AD6561" w:rsidRPr="004346A9" w:rsidTr="00DC6D32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AD6561" w:rsidRPr="004346A9" w:rsidRDefault="00AD6561" w:rsidP="00DC6D3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AD6561" w:rsidRPr="004346A9" w:rsidRDefault="00AD6561" w:rsidP="00DC6D3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AD6561" w:rsidRPr="00182E85" w:rsidRDefault="00AD6561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AD6561" w:rsidRPr="00182E85" w:rsidRDefault="00AD6561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AD6561" w:rsidRPr="00182E85" w:rsidRDefault="00AD6561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AD6561" w:rsidRPr="00182E85" w:rsidRDefault="00AD6561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AD6561" w:rsidRPr="00182E85" w:rsidRDefault="00AD6561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AD6561" w:rsidRPr="004346A9" w:rsidTr="00DC6D32">
        <w:trPr>
          <w:jc w:val="center"/>
        </w:trPr>
        <w:tc>
          <w:tcPr>
            <w:tcW w:w="697" w:type="dxa"/>
            <w:vAlign w:val="center"/>
          </w:tcPr>
          <w:p w:rsidR="00AD6561" w:rsidRPr="004346A9" w:rsidRDefault="00AD6561" w:rsidP="00DC6D3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AD6561" w:rsidRPr="004346A9" w:rsidRDefault="00AD6561" w:rsidP="00DC6D3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AD6561" w:rsidRPr="00182E85" w:rsidRDefault="00AD6561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AD6561" w:rsidRPr="00182E85" w:rsidRDefault="00AD6561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AD6561" w:rsidRPr="00182E85" w:rsidRDefault="00AD6561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AD6561" w:rsidRPr="00182E85" w:rsidRDefault="00AD6561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AD6561" w:rsidRPr="00182E85" w:rsidRDefault="00AD6561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AD6561" w:rsidRPr="00182E85" w:rsidRDefault="00AD6561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AD6561" w:rsidRPr="00182E85" w:rsidRDefault="00AD6561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</w:rPr>
            </w:pPr>
            <w:r w:rsidRPr="00182E85">
              <w:rPr>
                <w:rStyle w:val="a9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AD6561" w:rsidRPr="00182E85" w:rsidRDefault="00AD6561" w:rsidP="00DC6D32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AD6561" w:rsidRPr="004346A9" w:rsidTr="00DC6D32">
        <w:trPr>
          <w:jc w:val="center"/>
        </w:trPr>
        <w:tc>
          <w:tcPr>
            <w:tcW w:w="697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D6561" w:rsidRPr="004346A9" w:rsidTr="00DC6D32">
        <w:trPr>
          <w:jc w:val="center"/>
        </w:trPr>
        <w:tc>
          <w:tcPr>
            <w:tcW w:w="697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D6561" w:rsidRPr="004346A9" w:rsidTr="00DC6D32">
        <w:trPr>
          <w:jc w:val="center"/>
        </w:trPr>
        <w:tc>
          <w:tcPr>
            <w:tcW w:w="697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D6561" w:rsidRPr="004346A9" w:rsidTr="00DC6D32">
        <w:trPr>
          <w:jc w:val="center"/>
        </w:trPr>
        <w:tc>
          <w:tcPr>
            <w:tcW w:w="697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D6561" w:rsidRPr="004346A9" w:rsidTr="00DC6D32">
        <w:trPr>
          <w:jc w:val="center"/>
        </w:trPr>
        <w:tc>
          <w:tcPr>
            <w:tcW w:w="697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D6561" w:rsidRPr="004346A9" w:rsidTr="00DC6D32">
        <w:trPr>
          <w:jc w:val="center"/>
        </w:trPr>
        <w:tc>
          <w:tcPr>
            <w:tcW w:w="697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D6561" w:rsidRPr="004346A9" w:rsidTr="00DC6D32">
        <w:trPr>
          <w:jc w:val="center"/>
        </w:trPr>
        <w:tc>
          <w:tcPr>
            <w:tcW w:w="697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D6561" w:rsidRPr="004346A9" w:rsidTr="00DC6D32">
        <w:trPr>
          <w:jc w:val="center"/>
        </w:trPr>
        <w:tc>
          <w:tcPr>
            <w:tcW w:w="697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D6561" w:rsidRPr="004346A9" w:rsidTr="00DC6D32">
        <w:trPr>
          <w:jc w:val="center"/>
        </w:trPr>
        <w:tc>
          <w:tcPr>
            <w:tcW w:w="697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D6561" w:rsidRPr="004346A9" w:rsidTr="00DC6D32">
        <w:trPr>
          <w:jc w:val="center"/>
        </w:trPr>
        <w:tc>
          <w:tcPr>
            <w:tcW w:w="697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D6561" w:rsidRPr="004346A9" w:rsidTr="00DC6D32">
        <w:trPr>
          <w:jc w:val="center"/>
        </w:trPr>
        <w:tc>
          <w:tcPr>
            <w:tcW w:w="697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D6561" w:rsidRPr="004346A9" w:rsidTr="00DC6D32">
        <w:trPr>
          <w:jc w:val="center"/>
        </w:trPr>
        <w:tc>
          <w:tcPr>
            <w:tcW w:w="697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D6561" w:rsidRPr="004346A9" w:rsidRDefault="00AD6561" w:rsidP="00DC6D3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709"/>
        <w:gridCol w:w="2835"/>
        <w:gridCol w:w="6095"/>
      </w:tblGrid>
      <w:tr w:rsidR="003D5210" w:rsidRPr="003D5210" w:rsidTr="0061094C">
        <w:trPr>
          <w:trHeight w:val="643"/>
          <w:jc w:val="center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5210" w:rsidRPr="003D5210" w:rsidRDefault="003D5210" w:rsidP="003D5210">
            <w:pPr>
              <w:snapToGrid w:val="0"/>
              <w:spacing w:beforeLines="50" w:before="156" w:afterLines="50" w:after="156"/>
              <w:jc w:val="left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3D5210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问题状态代码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D5210" w:rsidRPr="003D5210" w:rsidTr="0061094C">
        <w:trPr>
          <w:trHeight w:val="420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5210" w:rsidRPr="003D5210" w:rsidRDefault="003D5210" w:rsidP="0082729E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  <w:r w:rsidRPr="003D5210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 w:val="24"/>
              </w:rPr>
              <w:t>编号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5210" w:rsidRPr="003D5210" w:rsidRDefault="003D5210" w:rsidP="0082729E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  <w:r w:rsidRPr="003D5210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 w:val="24"/>
              </w:rPr>
              <w:t>代码</w:t>
            </w:r>
          </w:p>
        </w:tc>
        <w:tc>
          <w:tcPr>
            <w:tcW w:w="609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5210" w:rsidRPr="003D5210" w:rsidRDefault="003D5210" w:rsidP="0082729E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  <w:r w:rsidRPr="003D5210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 w:val="24"/>
              </w:rPr>
              <w:t>描述</w:t>
            </w:r>
          </w:p>
        </w:tc>
      </w:tr>
      <w:tr w:rsidR="003D5210" w:rsidRPr="003D5210" w:rsidTr="0061094C">
        <w:trPr>
          <w:trHeight w:val="420"/>
          <w:jc w:val="center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5210" w:rsidRPr="003D5210" w:rsidRDefault="003D5210" w:rsidP="0061094C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5210" w:rsidRPr="003D5210" w:rsidRDefault="003D5210" w:rsidP="0061094C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新建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问题被识别并创建</w:t>
            </w:r>
          </w:p>
        </w:tc>
      </w:tr>
      <w:tr w:rsidR="003D5210" w:rsidRPr="003D5210" w:rsidTr="0061094C">
        <w:trPr>
          <w:trHeight w:val="420"/>
          <w:jc w:val="center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5210" w:rsidRPr="003D5210" w:rsidRDefault="003D5210" w:rsidP="0061094C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5210" w:rsidRPr="003D5210" w:rsidRDefault="003D5210" w:rsidP="0061094C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已分派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问题已被分派给问题分析专家</w:t>
            </w:r>
          </w:p>
        </w:tc>
      </w:tr>
      <w:tr w:rsidR="003D5210" w:rsidRPr="003D5210" w:rsidTr="0061094C">
        <w:trPr>
          <w:trHeight w:val="795"/>
          <w:jc w:val="center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5210" w:rsidRPr="003D5210" w:rsidRDefault="003D5210" w:rsidP="0061094C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5210" w:rsidRPr="003D5210" w:rsidRDefault="003D5210" w:rsidP="0061094C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已提交方案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问题分析专家在找到问题根本原因后，进一步分析并提交问题的解决方案或变通方法</w:t>
            </w:r>
          </w:p>
        </w:tc>
      </w:tr>
      <w:tr w:rsidR="003D5210" w:rsidRPr="003D5210" w:rsidTr="0061094C">
        <w:trPr>
          <w:trHeight w:val="420"/>
          <w:jc w:val="center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5210" w:rsidRPr="003D5210" w:rsidRDefault="003D5210" w:rsidP="0061094C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5210" w:rsidRPr="003D5210" w:rsidRDefault="003D5210" w:rsidP="0061094C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关闭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问题请求人已对问题处理结果进行了确认，并同意关闭问题</w:t>
            </w:r>
          </w:p>
        </w:tc>
      </w:tr>
      <w:tr w:rsidR="003D5210" w:rsidRPr="003D5210" w:rsidTr="0061094C">
        <w:trPr>
          <w:trHeight w:val="275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3D5210" w:rsidRPr="003D5210" w:rsidTr="0061094C">
        <w:trPr>
          <w:trHeight w:val="283"/>
          <w:jc w:val="center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5210" w:rsidRPr="003D5210" w:rsidRDefault="003D5210" w:rsidP="003D5210">
            <w:pPr>
              <w:snapToGrid w:val="0"/>
              <w:spacing w:beforeLines="50" w:before="156" w:afterLines="50" w:after="156"/>
              <w:jc w:val="left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3D5210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问题关闭代码</w:t>
            </w:r>
            <w:r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: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D5210" w:rsidRPr="003D5210" w:rsidTr="0061094C">
        <w:trPr>
          <w:trHeight w:val="275"/>
          <w:jc w:val="center"/>
        </w:trPr>
        <w:tc>
          <w:tcPr>
            <w:tcW w:w="354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82729E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  <w:r w:rsidRPr="003D5210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 w:val="24"/>
              </w:rPr>
              <w:t>问题关闭代码</w:t>
            </w:r>
          </w:p>
        </w:tc>
        <w:tc>
          <w:tcPr>
            <w:tcW w:w="60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82729E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  <w:r w:rsidRPr="003D5210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 w:val="24"/>
              </w:rPr>
              <w:t>描 述</w:t>
            </w:r>
          </w:p>
        </w:tc>
      </w:tr>
      <w:tr w:rsidR="003D5210" w:rsidRPr="003D5210" w:rsidTr="0061094C">
        <w:trPr>
          <w:trHeight w:val="420"/>
          <w:jc w:val="center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成功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通过彻底的解决方案解决问题</w:t>
            </w:r>
          </w:p>
        </w:tc>
      </w:tr>
      <w:tr w:rsidR="003D5210" w:rsidRPr="003D5210" w:rsidTr="0061094C">
        <w:trPr>
          <w:trHeight w:val="420"/>
          <w:jc w:val="center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无法实施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已找到问题解决方案，但由于目前条件/资源的限制而无法处理</w:t>
            </w:r>
          </w:p>
        </w:tc>
      </w:tr>
      <w:tr w:rsidR="003D5210" w:rsidRPr="003D5210" w:rsidTr="0061094C">
        <w:trPr>
          <w:trHeight w:val="275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3D5210" w:rsidRPr="003D5210" w:rsidTr="0061094C">
        <w:trPr>
          <w:trHeight w:val="275"/>
          <w:jc w:val="center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5210" w:rsidRPr="003D5210" w:rsidRDefault="003D5210" w:rsidP="003D5210">
            <w:pPr>
              <w:snapToGrid w:val="0"/>
              <w:spacing w:beforeLines="50" w:before="156" w:afterLines="50" w:after="156"/>
              <w:jc w:val="left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3D5210"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问题信息项</w:t>
            </w:r>
            <w:r>
              <w:rPr>
                <w:rFonts w:ascii="幼圆" w:eastAsia="幼圆" w:hAnsi="微软雅黑" w:cs="宋体" w:hint="eastAsia"/>
                <w:b/>
                <w:bCs/>
                <w:color w:val="000000"/>
                <w:kern w:val="0"/>
                <w:sz w:val="28"/>
                <w:szCs w:val="28"/>
              </w:rPr>
              <w:t>: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D5210" w:rsidRPr="003D5210" w:rsidTr="0061094C">
        <w:trPr>
          <w:trHeight w:val="380"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82729E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  <w:r w:rsidRPr="003D5210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82729E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  <w:r w:rsidRPr="003D5210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 w:val="24"/>
              </w:rPr>
              <w:t>信息项</w:t>
            </w:r>
          </w:p>
        </w:tc>
        <w:tc>
          <w:tcPr>
            <w:tcW w:w="60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82729E">
            <w:pPr>
              <w:widowControl/>
              <w:jc w:val="center"/>
              <w:rPr>
                <w:rFonts w:ascii="幼圆" w:eastAsia="幼圆" w:hAnsi="宋体" w:cs="宋体"/>
                <w:b/>
                <w:bCs/>
                <w:color w:val="000000"/>
                <w:kern w:val="0"/>
                <w:sz w:val="24"/>
              </w:rPr>
            </w:pPr>
            <w:r w:rsidRPr="003D5210">
              <w:rPr>
                <w:rFonts w:ascii="幼圆" w:eastAsia="幼圆" w:hAnsi="宋体" w:cs="宋体" w:hint="eastAsia"/>
                <w:b/>
                <w:bCs/>
                <w:color w:val="000000"/>
                <w:kern w:val="0"/>
                <w:sz w:val="24"/>
              </w:rPr>
              <w:t>说明</w:t>
            </w:r>
          </w:p>
        </w:tc>
      </w:tr>
      <w:tr w:rsidR="003D5210" w:rsidRPr="003D5210" w:rsidTr="0061094C">
        <w:trPr>
          <w:trHeight w:val="420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61094C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问题编号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问题单流水号</w:t>
            </w:r>
          </w:p>
        </w:tc>
      </w:tr>
      <w:tr w:rsidR="003D5210" w:rsidRPr="003D5210" w:rsidTr="0061094C">
        <w:trPr>
          <w:trHeight w:val="420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61094C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问题状态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参见“问题状态”定义</w:t>
            </w:r>
          </w:p>
        </w:tc>
      </w:tr>
      <w:tr w:rsidR="003D5210" w:rsidRPr="003D5210" w:rsidTr="0061094C">
        <w:trPr>
          <w:trHeight w:val="420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61094C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问题登记时间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问题</w:t>
            </w:r>
            <w:proofErr w:type="gramStart"/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单记录</w:t>
            </w:r>
            <w:proofErr w:type="gramEnd"/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在系统中的实际登记时间</w:t>
            </w:r>
          </w:p>
        </w:tc>
      </w:tr>
      <w:tr w:rsidR="003D5210" w:rsidRPr="003D5210" w:rsidTr="0061094C">
        <w:trPr>
          <w:trHeight w:val="420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61094C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问题提交人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问题提交人的姓名信息</w:t>
            </w:r>
          </w:p>
        </w:tc>
      </w:tr>
      <w:tr w:rsidR="003D5210" w:rsidRPr="003D5210" w:rsidTr="0061094C">
        <w:trPr>
          <w:trHeight w:val="420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61094C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问题标题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问题的简要描述</w:t>
            </w:r>
          </w:p>
        </w:tc>
      </w:tr>
      <w:tr w:rsidR="003D5210" w:rsidRPr="003D5210" w:rsidTr="0061094C">
        <w:trPr>
          <w:trHeight w:val="420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61094C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问题描述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问题的详细描述</w:t>
            </w:r>
          </w:p>
        </w:tc>
      </w:tr>
      <w:tr w:rsidR="003D5210" w:rsidRPr="003D5210" w:rsidTr="0061094C">
        <w:trPr>
          <w:trHeight w:val="420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61094C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问题优先级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参见“问题优先级”定义</w:t>
            </w:r>
          </w:p>
        </w:tc>
      </w:tr>
      <w:tr w:rsidR="003D5210" w:rsidRPr="003D5210" w:rsidTr="0061094C">
        <w:trPr>
          <w:trHeight w:val="420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61094C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分配人员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被分派的问题分析专家</w:t>
            </w:r>
          </w:p>
        </w:tc>
      </w:tr>
      <w:tr w:rsidR="003D5210" w:rsidRPr="003D5210" w:rsidTr="0061094C">
        <w:trPr>
          <w:trHeight w:val="420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61094C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问题实际受理时间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问题分析专家正式开始处理问题的时间点</w:t>
            </w:r>
          </w:p>
        </w:tc>
      </w:tr>
      <w:tr w:rsidR="003D5210" w:rsidRPr="003D5210" w:rsidTr="0061094C">
        <w:trPr>
          <w:trHeight w:val="420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61094C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问题方案提交人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提交问题解决方案/变通方法的人员姓名</w:t>
            </w:r>
          </w:p>
        </w:tc>
      </w:tr>
      <w:tr w:rsidR="003D5210" w:rsidRPr="003D5210" w:rsidTr="0061094C">
        <w:trPr>
          <w:trHeight w:val="420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61094C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问题提交方案时间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找到问题的解决方案/变通方法的时间点</w:t>
            </w:r>
          </w:p>
        </w:tc>
      </w:tr>
      <w:tr w:rsidR="003D5210" w:rsidRPr="003D5210" w:rsidTr="0061094C">
        <w:trPr>
          <w:trHeight w:val="420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61094C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关联配置项编号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问题关联的配置项记录的编号</w:t>
            </w:r>
          </w:p>
        </w:tc>
      </w:tr>
      <w:tr w:rsidR="003D5210" w:rsidRPr="003D5210" w:rsidTr="0061094C">
        <w:trPr>
          <w:trHeight w:val="420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61094C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关联变更单号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问题引发变更记录的单号</w:t>
            </w:r>
          </w:p>
        </w:tc>
      </w:tr>
      <w:tr w:rsidR="003D5210" w:rsidRPr="003D5210" w:rsidTr="0061094C">
        <w:trPr>
          <w:trHeight w:val="420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61094C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关联事件单号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引发问题的事件单号</w:t>
            </w:r>
          </w:p>
        </w:tc>
      </w:tr>
      <w:tr w:rsidR="003D5210" w:rsidRPr="003D5210" w:rsidTr="0061094C">
        <w:trPr>
          <w:trHeight w:val="420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61094C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结束代码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参见“问题关闭代码”定义</w:t>
            </w:r>
          </w:p>
        </w:tc>
      </w:tr>
      <w:tr w:rsidR="003D5210" w:rsidRPr="003D5210" w:rsidTr="0061094C">
        <w:trPr>
          <w:trHeight w:val="420"/>
          <w:jc w:val="center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61094C">
            <w:pPr>
              <w:widowControl/>
              <w:jc w:val="center"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关闭时间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5210" w:rsidRPr="003D5210" w:rsidRDefault="003D5210" w:rsidP="003D5210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3D5210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将事件状态设置为“关闭”的时间点</w:t>
            </w:r>
          </w:p>
        </w:tc>
      </w:tr>
    </w:tbl>
    <w:p w:rsidR="003D5210" w:rsidRDefault="003D5210" w:rsidP="0061094C">
      <w:pPr>
        <w:snapToGrid w:val="0"/>
        <w:spacing w:beforeLines="50" w:before="156" w:afterLines="50" w:after="156"/>
        <w:jc w:val="left"/>
        <w:rPr>
          <w:rFonts w:ascii="幼圆" w:eastAsia="幼圆" w:hAnsi="微软雅黑" w:cs="宋体"/>
          <w:b/>
          <w:bCs/>
          <w:color w:val="000000"/>
          <w:kern w:val="0"/>
          <w:sz w:val="28"/>
          <w:szCs w:val="28"/>
        </w:rPr>
      </w:pPr>
    </w:p>
    <w:sectPr w:rsidR="003D5210" w:rsidSect="00E024AF">
      <w:headerReference w:type="first" r:id="rId9"/>
      <w:footerReference w:type="first" r:id="rId10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664" w:rsidRDefault="00E92664">
      <w:r>
        <w:separator/>
      </w:r>
    </w:p>
  </w:endnote>
  <w:endnote w:type="continuationSeparator" w:id="0">
    <w:p w:rsidR="00E92664" w:rsidRDefault="00E92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84" w:rsidRPr="004365E1" w:rsidRDefault="00AC1884" w:rsidP="00AC1884">
    <w:pPr>
      <w:pStyle w:val="a4"/>
      <w:rPr>
        <w:rFonts w:ascii="幼圆" w:eastAsia="幼圆"/>
      </w:rPr>
    </w:pPr>
    <w:r w:rsidRPr="00E024AF">
      <w:rPr>
        <w:rFonts w:ascii="幼圆" w:eastAsia="幼圆" w:hint="eastAsia"/>
        <w:color w:val="FE0000"/>
        <w:highlight w:val="yellow"/>
      </w:rPr>
      <w:t>广东科技有限公司</w:t>
    </w:r>
    <w:r w:rsidRPr="00F86E36">
      <w:rPr>
        <w:rFonts w:ascii="幼圆" w:eastAsia="幼圆" w:hint="eastAsia"/>
      </w:rPr>
      <w:t xml:space="preserve">  </w:t>
    </w:r>
    <w:r>
      <w:rPr>
        <w:rFonts w:ascii="幼圆" w:eastAsia="幼圆" w:hint="eastAsia"/>
      </w:rPr>
      <w:t xml:space="preserve">                      </w:t>
    </w:r>
    <w:r>
      <w:rPr>
        <w:rFonts w:ascii="幼圆" w:eastAsia="幼圆"/>
      </w:rPr>
      <w:t xml:space="preserve">       </w:t>
    </w:r>
    <w:r>
      <w:rPr>
        <w:rFonts w:ascii="幼圆" w:eastAsia="幼圆" w:hint="eastAsia"/>
      </w:rPr>
      <w:t xml:space="preserve">                            </w:t>
    </w:r>
    <w:r w:rsidRPr="00F86E36">
      <w:rPr>
        <w:rFonts w:ascii="幼圆" w:eastAsia="幼圆" w:hint="eastAsia"/>
      </w:rPr>
      <w:t xml:space="preserve"> 第</w:t>
    </w:r>
    <w:r w:rsidRPr="00F86E36">
      <w:rPr>
        <w:rFonts w:ascii="幼圆" w:eastAsia="幼圆" w:hint="eastAsia"/>
        <w:lang w:val="zh-CN"/>
      </w:rPr>
      <w:t xml:space="preserve">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PAGE</w:instrText>
    </w:r>
    <w:r w:rsidRPr="00F86E36">
      <w:rPr>
        <w:rFonts w:ascii="幼圆" w:eastAsia="幼圆" w:hint="eastAsia"/>
        <w:bCs/>
      </w:rPr>
      <w:fldChar w:fldCharType="separate"/>
    </w:r>
    <w:r w:rsidR="006B7C05">
      <w:rPr>
        <w:rFonts w:ascii="幼圆" w:eastAsia="幼圆"/>
        <w:bCs/>
        <w:noProof/>
      </w:rPr>
      <w:t>1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lang w:val="zh-CN"/>
      </w:rPr>
      <w:t xml:space="preserve"> 页，共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=</w:instrTex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NUMPAGES</w:instrText>
    </w:r>
    <w:r w:rsidRPr="00F86E36">
      <w:rPr>
        <w:rFonts w:ascii="幼圆" w:eastAsia="幼圆" w:hint="eastAsia"/>
        <w:bCs/>
      </w:rPr>
      <w:fldChar w:fldCharType="separate"/>
    </w:r>
    <w:r w:rsidR="006B7C05">
      <w:rPr>
        <w:rFonts w:ascii="幼圆" w:eastAsia="幼圆"/>
        <w:bCs/>
        <w:noProof/>
      </w:rPr>
      <w:instrText>4</w:instrTex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instrText xml:space="preserve"> -2</w:instrText>
    </w:r>
    <w:r w:rsidRPr="00F86E36">
      <w:rPr>
        <w:rFonts w:ascii="幼圆" w:eastAsia="幼圆" w:hint="eastAsia"/>
        <w:bCs/>
      </w:rPr>
      <w:fldChar w:fldCharType="separate"/>
    </w:r>
    <w:r w:rsidR="006B7C05">
      <w:rPr>
        <w:rFonts w:ascii="幼圆" w:eastAsia="幼圆"/>
        <w:bCs/>
        <w:noProof/>
      </w:rPr>
      <w:t>2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t xml:space="preserve"> 页</w:t>
    </w:r>
  </w:p>
  <w:p w:rsidR="00AC1884" w:rsidRPr="00AC1884" w:rsidRDefault="00AC188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788" w:rsidRPr="004365E1" w:rsidRDefault="000B1788" w:rsidP="000B1788">
    <w:pPr>
      <w:pStyle w:val="a4"/>
      <w:rPr>
        <w:rFonts w:ascii="幼圆" w:eastAsia="幼圆"/>
      </w:rPr>
    </w:pPr>
    <w:r w:rsidRPr="00B3789B">
      <w:rPr>
        <w:rFonts w:ascii="幼圆" w:eastAsia="幼圆" w:hint="eastAsia"/>
        <w:highlight w:val="yellow"/>
      </w:rPr>
      <w:t>广东科技有限公司</w:t>
    </w:r>
    <w:r w:rsidRPr="00F86E36">
      <w:rPr>
        <w:rFonts w:ascii="幼圆" w:eastAsia="幼圆" w:hint="eastAsia"/>
      </w:rPr>
      <w:t xml:space="preserve">  </w:t>
    </w:r>
    <w:r>
      <w:rPr>
        <w:rFonts w:ascii="幼圆" w:eastAsia="幼圆" w:hint="eastAsia"/>
      </w:rPr>
      <w:t xml:space="preserve">                      </w:t>
    </w:r>
    <w:r>
      <w:rPr>
        <w:rFonts w:ascii="幼圆" w:eastAsia="幼圆"/>
      </w:rPr>
      <w:t xml:space="preserve">       </w:t>
    </w:r>
    <w:r>
      <w:rPr>
        <w:rFonts w:ascii="幼圆" w:eastAsia="幼圆" w:hint="eastAsia"/>
      </w:rPr>
      <w:t xml:space="preserve">                            </w:t>
    </w:r>
    <w:r w:rsidRPr="00F86E36">
      <w:rPr>
        <w:rFonts w:ascii="幼圆" w:eastAsia="幼圆" w:hint="eastAsia"/>
      </w:rPr>
      <w:t xml:space="preserve"> 第</w:t>
    </w:r>
    <w:r w:rsidRPr="00F86E36">
      <w:rPr>
        <w:rFonts w:ascii="幼圆" w:eastAsia="幼圆" w:hint="eastAsia"/>
        <w:lang w:val="zh-CN"/>
      </w:rPr>
      <w:t xml:space="preserve">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PAGE</w:instrText>
    </w:r>
    <w:r w:rsidRPr="00F86E36">
      <w:rPr>
        <w:rFonts w:ascii="幼圆" w:eastAsia="幼圆" w:hint="eastAsia"/>
        <w:bCs/>
      </w:rPr>
      <w:fldChar w:fldCharType="separate"/>
    </w:r>
    <w:r w:rsidR="00E024AF">
      <w:rPr>
        <w:rFonts w:ascii="幼圆" w:eastAsia="幼圆"/>
        <w:bCs/>
        <w:noProof/>
      </w:rPr>
      <w:t>1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lang w:val="zh-CN"/>
      </w:rPr>
      <w:t xml:space="preserve"> 页，共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=</w:instrTex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NUMPAGES</w:instrText>
    </w:r>
    <w:r w:rsidRPr="00F86E36">
      <w:rPr>
        <w:rFonts w:ascii="幼圆" w:eastAsia="幼圆" w:hint="eastAsia"/>
        <w:bCs/>
      </w:rPr>
      <w:fldChar w:fldCharType="separate"/>
    </w:r>
    <w:r w:rsidR="00E024AF">
      <w:rPr>
        <w:rFonts w:ascii="幼圆" w:eastAsia="幼圆"/>
        <w:bCs/>
        <w:noProof/>
      </w:rPr>
      <w:instrText>4</w:instrTex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instrText xml:space="preserve"> -2</w:instrText>
    </w:r>
    <w:r w:rsidRPr="00F86E36">
      <w:rPr>
        <w:rFonts w:ascii="幼圆" w:eastAsia="幼圆" w:hint="eastAsia"/>
        <w:bCs/>
      </w:rPr>
      <w:fldChar w:fldCharType="separate"/>
    </w:r>
    <w:r w:rsidR="00E024AF">
      <w:rPr>
        <w:rFonts w:ascii="幼圆" w:eastAsia="幼圆"/>
        <w:bCs/>
        <w:noProof/>
      </w:rPr>
      <w:t>2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t xml:space="preserve"> 页</w:t>
    </w:r>
  </w:p>
  <w:p w:rsidR="000B1788" w:rsidRPr="000B1788" w:rsidRDefault="000B178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664" w:rsidRDefault="00E92664">
      <w:r>
        <w:separator/>
      </w:r>
    </w:p>
  </w:footnote>
  <w:footnote w:type="continuationSeparator" w:id="0">
    <w:p w:rsidR="00E92664" w:rsidRDefault="00E92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A31" w:rsidRPr="00F05A31" w:rsidRDefault="00C5559A" w:rsidP="00F05A31">
    <w:pPr>
      <w:jc w:val="left"/>
      <w:rPr>
        <w:rFonts w:ascii="幼圆" w:eastAsia="幼圆"/>
        <w:sz w:val="18"/>
        <w:szCs w:val="18"/>
      </w:rPr>
    </w:pPr>
    <w:r w:rsidRPr="00E024AF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E024AF">
      <w:rPr>
        <w:rFonts w:ascii="幼圆" w:eastAsia="幼圆" w:hint="eastAsia"/>
        <w:sz w:val="18"/>
        <w:szCs w:val="18"/>
      </w:rPr>
      <w:t>-20000-</w:t>
    </w:r>
    <w:r w:rsidR="00367F8B" w:rsidRPr="00E024AF">
      <w:rPr>
        <w:rFonts w:ascii="幼圆" w:eastAsia="幼圆" w:hint="eastAsia"/>
        <w:sz w:val="18"/>
        <w:szCs w:val="18"/>
      </w:rPr>
      <w:t>PM-G-02</w:t>
    </w:r>
    <w:r w:rsidRPr="00E024AF">
      <w:rPr>
        <w:rFonts w:ascii="幼圆" w:eastAsia="幼圆" w:hint="eastAsia"/>
        <w:sz w:val="18"/>
        <w:szCs w:val="18"/>
      </w:rPr>
      <w:t xml:space="preserve"> </w:t>
    </w:r>
    <w:r w:rsidR="00367F8B" w:rsidRPr="00367F8B">
      <w:rPr>
        <w:rFonts w:ascii="幼圆" w:eastAsia="幼圆"/>
        <w:sz w:val="18"/>
        <w:szCs w:val="18"/>
      </w:rPr>
      <w:t xml:space="preserve"> </w:t>
    </w:r>
    <w:r w:rsidR="00367F8B">
      <w:rPr>
        <w:rFonts w:ascii="幼圆" w:eastAsia="幼圆" w:hint="eastAsia"/>
        <w:sz w:val="18"/>
        <w:szCs w:val="18"/>
      </w:rPr>
      <w:t>问题管理流程代码设计指南</w:t>
    </w:r>
    <w:r w:rsidR="00F05A31" w:rsidRPr="00F05A31">
      <w:rPr>
        <w:rFonts w:ascii="幼圆" w:eastAsia="幼圆" w:hint="eastAsia"/>
        <w:sz w:val="18"/>
        <w:szCs w:val="18"/>
      </w:rPr>
      <w:t xml:space="preserve">                                              版本：V1.0</w:t>
    </w:r>
  </w:p>
  <w:p w:rsidR="00F05A31" w:rsidRPr="00F05A31" w:rsidRDefault="00F05A31" w:rsidP="00F05A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A31" w:rsidRPr="00F05A31" w:rsidRDefault="00D14CE6" w:rsidP="00F05A31">
    <w:pPr>
      <w:jc w:val="left"/>
      <w:rPr>
        <w:rFonts w:ascii="幼圆" w:eastAsia="幼圆"/>
        <w:sz w:val="18"/>
        <w:szCs w:val="18"/>
      </w:rPr>
    </w:pPr>
    <w:r w:rsidRPr="00E024AF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E024AF">
      <w:rPr>
        <w:rFonts w:ascii="幼圆" w:eastAsia="幼圆" w:hint="eastAsia"/>
        <w:sz w:val="18"/>
        <w:szCs w:val="18"/>
      </w:rPr>
      <w:t>-20000-</w:t>
    </w:r>
    <w:r w:rsidR="00367F8B" w:rsidRPr="00E024AF">
      <w:rPr>
        <w:rFonts w:ascii="幼圆" w:eastAsia="幼圆" w:hint="eastAsia"/>
        <w:sz w:val="18"/>
        <w:szCs w:val="18"/>
      </w:rPr>
      <w:t>PM-G-02</w:t>
    </w:r>
    <w:r w:rsidR="00C5559A" w:rsidRPr="00E024AF">
      <w:rPr>
        <w:rFonts w:ascii="幼圆" w:eastAsia="幼圆" w:hint="eastAsia"/>
        <w:sz w:val="18"/>
        <w:szCs w:val="18"/>
      </w:rPr>
      <w:t xml:space="preserve"> </w:t>
    </w:r>
    <w:r w:rsidR="00367F8B">
      <w:rPr>
        <w:rFonts w:ascii="幼圆" w:eastAsia="幼圆" w:hint="eastAsia"/>
        <w:sz w:val="18"/>
        <w:szCs w:val="18"/>
      </w:rPr>
      <w:t xml:space="preserve"> </w:t>
    </w:r>
    <w:r w:rsidR="00367F8B">
      <w:rPr>
        <w:rFonts w:ascii="幼圆" w:eastAsia="幼圆" w:hint="eastAsia"/>
        <w:sz w:val="18"/>
        <w:szCs w:val="18"/>
      </w:rPr>
      <w:t>问题管理流程代码设计指南</w:t>
    </w:r>
    <w:r w:rsidR="00F05A31" w:rsidRPr="00F05A31">
      <w:rPr>
        <w:rFonts w:ascii="幼圆" w:eastAsia="幼圆" w:hint="eastAsia"/>
        <w:sz w:val="18"/>
        <w:szCs w:val="18"/>
      </w:rPr>
      <w:t xml:space="preserve">                                              版本：V1.0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>
      <w:start w:val="1"/>
      <w:numFmt w:val="bullet"/>
      <w:pStyle w:val="9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00000004"/>
    <w:multiLevelType w:val="multilevel"/>
    <w:tmpl w:val="CFD8509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9836BD7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14"/>
    <w:multiLevelType w:val="multilevel"/>
    <w:tmpl w:val="00000014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1788"/>
    <w:rsid w:val="000C69D7"/>
    <w:rsid w:val="00131114"/>
    <w:rsid w:val="00172A27"/>
    <w:rsid w:val="001826AB"/>
    <w:rsid w:val="001A0CCF"/>
    <w:rsid w:val="001A56BF"/>
    <w:rsid w:val="001E74A0"/>
    <w:rsid w:val="002024E9"/>
    <w:rsid w:val="00217149"/>
    <w:rsid w:val="002450CF"/>
    <w:rsid w:val="00302E36"/>
    <w:rsid w:val="00337422"/>
    <w:rsid w:val="00351F0A"/>
    <w:rsid w:val="00356F6E"/>
    <w:rsid w:val="00357A35"/>
    <w:rsid w:val="00367F8B"/>
    <w:rsid w:val="00377764"/>
    <w:rsid w:val="003A0234"/>
    <w:rsid w:val="003A630E"/>
    <w:rsid w:val="003D4C51"/>
    <w:rsid w:val="003D5210"/>
    <w:rsid w:val="004365E1"/>
    <w:rsid w:val="0044081B"/>
    <w:rsid w:val="004B4DAB"/>
    <w:rsid w:val="004D759D"/>
    <w:rsid w:val="004F1367"/>
    <w:rsid w:val="005C384B"/>
    <w:rsid w:val="005E49D7"/>
    <w:rsid w:val="0061094C"/>
    <w:rsid w:val="00640491"/>
    <w:rsid w:val="0067789B"/>
    <w:rsid w:val="006B7C05"/>
    <w:rsid w:val="006C7A96"/>
    <w:rsid w:val="00707C94"/>
    <w:rsid w:val="00732CC2"/>
    <w:rsid w:val="00757497"/>
    <w:rsid w:val="007709F5"/>
    <w:rsid w:val="00782D90"/>
    <w:rsid w:val="00790D2D"/>
    <w:rsid w:val="007E3590"/>
    <w:rsid w:val="0082729E"/>
    <w:rsid w:val="008453B7"/>
    <w:rsid w:val="008D53F3"/>
    <w:rsid w:val="009E151B"/>
    <w:rsid w:val="00A35773"/>
    <w:rsid w:val="00A847CB"/>
    <w:rsid w:val="00AA39A7"/>
    <w:rsid w:val="00AB2958"/>
    <w:rsid w:val="00AC1884"/>
    <w:rsid w:val="00AD129B"/>
    <w:rsid w:val="00AD2F31"/>
    <w:rsid w:val="00AD6561"/>
    <w:rsid w:val="00AF43D4"/>
    <w:rsid w:val="00B13164"/>
    <w:rsid w:val="00B2470B"/>
    <w:rsid w:val="00B3789B"/>
    <w:rsid w:val="00C4490C"/>
    <w:rsid w:val="00C5559A"/>
    <w:rsid w:val="00C73946"/>
    <w:rsid w:val="00CA26DB"/>
    <w:rsid w:val="00D14CE6"/>
    <w:rsid w:val="00D23261"/>
    <w:rsid w:val="00D41977"/>
    <w:rsid w:val="00D424ED"/>
    <w:rsid w:val="00D4321B"/>
    <w:rsid w:val="00DC6BAA"/>
    <w:rsid w:val="00E024AF"/>
    <w:rsid w:val="00E12C03"/>
    <w:rsid w:val="00E47A81"/>
    <w:rsid w:val="00E51A57"/>
    <w:rsid w:val="00E61315"/>
    <w:rsid w:val="00E770EA"/>
    <w:rsid w:val="00E86494"/>
    <w:rsid w:val="00E916B2"/>
    <w:rsid w:val="00E92664"/>
    <w:rsid w:val="00EC1D70"/>
    <w:rsid w:val="00F05A31"/>
    <w:rsid w:val="00F05A90"/>
    <w:rsid w:val="00F0633B"/>
    <w:rsid w:val="00F1436A"/>
    <w:rsid w:val="00F24AAB"/>
    <w:rsid w:val="00F466A9"/>
    <w:rsid w:val="00FC7E50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325ED21-B760-48C9-8798-8CE3CCF1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无间隔 字符"/>
    <w:link w:val="a6"/>
    <w:rPr>
      <w:rFonts w:ascii="Calibri" w:hAnsi="Calibri"/>
      <w:sz w:val="22"/>
      <w:szCs w:val="22"/>
      <w:lang w:val="en-US" w:eastAsia="zh-CN" w:bidi="ar-SA"/>
    </w:rPr>
  </w:style>
  <w:style w:type="character" w:customStyle="1" w:styleId="a7">
    <w:name w:val="批注框文本 字符"/>
    <w:link w:val="a8"/>
    <w:rPr>
      <w:kern w:val="2"/>
      <w:sz w:val="18"/>
      <w:szCs w:val="18"/>
    </w:rPr>
  </w:style>
  <w:style w:type="character" w:styleId="a9">
    <w:name w:val="Strong"/>
    <w:qFormat/>
    <w:rPr>
      <w:b/>
      <w:bCs/>
    </w:rPr>
  </w:style>
  <w:style w:type="character" w:styleId="aa">
    <w:name w:val="page number"/>
    <w:basedOn w:val="a0"/>
  </w:style>
  <w:style w:type="character" w:styleId="ab">
    <w:name w:val="Hyperlink"/>
    <w:rPr>
      <w:color w:val="0000FF"/>
      <w:u w:val="single"/>
    </w:rPr>
  </w:style>
  <w:style w:type="character" w:customStyle="1" w:styleId="ac">
    <w:name w:val="页眉 字符"/>
    <w:link w:val="ad"/>
    <w:uiPriority w:val="99"/>
    <w:rPr>
      <w:kern w:val="2"/>
      <w:sz w:val="18"/>
      <w:szCs w:val="18"/>
    </w:rPr>
  </w:style>
  <w:style w:type="paragraph" w:customStyle="1" w:styleId="ae">
    <w:name w:val="表格标题"/>
    <w:next w:val="a"/>
    <w:pPr>
      <w:spacing w:line="360" w:lineRule="auto"/>
      <w:jc w:val="center"/>
    </w:pPr>
    <w:rPr>
      <w:rFonts w:eastAsia="黑体"/>
      <w:bCs/>
      <w:sz w:val="21"/>
    </w:rPr>
  </w:style>
  <w:style w:type="paragraph" w:styleId="ad">
    <w:name w:val="header"/>
    <w:basedOn w:val="a"/>
    <w:link w:val="ac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50">
    <w:name w:val="toc 5"/>
    <w:basedOn w:val="a"/>
    <w:next w:val="a"/>
    <w:pPr>
      <w:ind w:left="840"/>
      <w:jc w:val="left"/>
    </w:pPr>
    <w:rPr>
      <w:rFonts w:ascii="Calibri" w:hAnsi="Calibri"/>
      <w:sz w:val="18"/>
      <w:szCs w:val="18"/>
    </w:rPr>
  </w:style>
  <w:style w:type="paragraph" w:customStyle="1" w:styleId="af0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styleId="60">
    <w:name w:val="toc 6"/>
    <w:basedOn w:val="a"/>
    <w:next w:val="a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"/>
    <w:next w:val="a"/>
    <w:pPr>
      <w:ind w:left="1260"/>
      <w:jc w:val="left"/>
    </w:pPr>
    <w:rPr>
      <w:rFonts w:ascii="Calibri" w:hAnsi="Calibri"/>
      <w:sz w:val="18"/>
      <w:szCs w:val="18"/>
    </w:rPr>
  </w:style>
  <w:style w:type="paragraph" w:styleId="af1">
    <w:name w:val="Body Text First Indent"/>
    <w:basedOn w:val="af2"/>
    <w:pPr>
      <w:spacing w:after="60" w:line="300" w:lineRule="auto"/>
      <w:ind w:firstLineChars="200" w:firstLine="200"/>
    </w:pPr>
    <w:rPr>
      <w:rFonts w:ascii="Arial" w:hAnsi="Arial"/>
    </w:rPr>
  </w:style>
  <w:style w:type="paragraph" w:styleId="af2">
    <w:name w:val="Body Text"/>
    <w:basedOn w:val="a"/>
    <w:pPr>
      <w:spacing w:after="120"/>
    </w:pPr>
  </w:style>
  <w:style w:type="paragraph" w:styleId="af3">
    <w:name w:val="Document Map"/>
    <w:basedOn w:val="a"/>
    <w:pPr>
      <w:shd w:val="clear" w:color="auto" w:fill="000080"/>
    </w:pPr>
  </w:style>
  <w:style w:type="paragraph" w:styleId="30">
    <w:name w:val="toc 3"/>
    <w:basedOn w:val="a"/>
    <w:next w:val="a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80">
    <w:name w:val="toc 8"/>
    <w:basedOn w:val="a"/>
    <w:next w:val="a"/>
    <w:pPr>
      <w:ind w:left="1470"/>
      <w:jc w:val="left"/>
    </w:pPr>
    <w:rPr>
      <w:rFonts w:ascii="Calibri" w:hAnsi="Calibri"/>
      <w:sz w:val="18"/>
      <w:szCs w:val="18"/>
    </w:rPr>
  </w:style>
  <w:style w:type="paragraph" w:customStyle="1" w:styleId="Char">
    <w:name w:val="Char"/>
    <w:basedOn w:val="a"/>
    <w:pPr>
      <w:tabs>
        <w:tab w:val="left" w:pos="360"/>
      </w:tabs>
    </w:pPr>
    <w:rPr>
      <w:sz w:val="24"/>
    </w:rPr>
  </w:style>
  <w:style w:type="paragraph" w:styleId="af4">
    <w:name w:val="Date"/>
    <w:basedOn w:val="a"/>
    <w:next w:val="a"/>
    <w:pPr>
      <w:ind w:leftChars="2500" w:left="100"/>
    </w:pPr>
    <w:rPr>
      <w:rFonts w:ascii="Arial" w:hAnsi="Arial"/>
    </w:rPr>
  </w:style>
  <w:style w:type="paragraph" w:styleId="a8">
    <w:name w:val="Balloon Text"/>
    <w:basedOn w:val="a"/>
    <w:link w:val="a7"/>
    <w:rPr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40">
    <w:name w:val="toc 4"/>
    <w:basedOn w:val="a"/>
    <w:next w:val="a"/>
    <w:pPr>
      <w:ind w:left="630"/>
      <w:jc w:val="left"/>
    </w:pPr>
    <w:rPr>
      <w:rFonts w:ascii="Calibri" w:hAnsi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90">
    <w:name w:val="toc 9"/>
    <w:basedOn w:val="a"/>
    <w:next w:val="a"/>
    <w:pPr>
      <w:ind w:left="168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customStyle="1" w:styleId="af5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6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styleId="a6">
    <w:name w:val="No Spacing"/>
    <w:link w:val="a5"/>
    <w:qFormat/>
    <w:rPr>
      <w:rFonts w:ascii="Calibri" w:hAnsi="Calibri"/>
      <w:sz w:val="22"/>
      <w:szCs w:val="22"/>
    </w:rPr>
  </w:style>
  <w:style w:type="paragraph" w:customStyle="1" w:styleId="Bullet">
    <w:name w:val="Bullet"/>
    <w:basedOn w:val="af2"/>
    <w:pPr>
      <w:widowControl/>
      <w:tabs>
        <w:tab w:val="left" w:pos="360"/>
      </w:tabs>
      <w:spacing w:before="120" w:after="0"/>
      <w:ind w:left="360" w:hanging="36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CharChar">
    <w:name w:val="Char Char"/>
    <w:basedOn w:val="a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"/>
    <w:autoRedefine/>
    <w:rsid w:val="00B3789B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143</Words>
  <Characters>820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SinoServiceOne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用户满意度处理指引</dc:title>
  <dc:subject/>
  <dc:creator>CuiYong</dc:creator>
  <cp:keywords/>
  <dc:description/>
  <cp:lastModifiedBy>Ming</cp:lastModifiedBy>
  <cp:revision>6</cp:revision>
  <cp:lastPrinted>2014-04-10T05:50:00Z</cp:lastPrinted>
  <dcterms:created xsi:type="dcterms:W3CDTF">2019-05-20T08:09:00Z</dcterms:created>
  <dcterms:modified xsi:type="dcterms:W3CDTF">2019-05-20T08:21:00Z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